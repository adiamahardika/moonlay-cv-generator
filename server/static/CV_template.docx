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84"/>
        <w:gridCol w:w="3915"/>
        <w:gridCol w:w="516"/>
        <w:gridCol w:w="388"/>
        <w:gridCol w:w="1246"/>
        <w:gridCol w:w="3574"/>
        <w:gridCol w:w="284"/>
      </w:tblGrid>
      <w:tr w:rsidR="00621FB4" w14:paraId="74267FFF" w14:textId="77777777" w:rsidTr="00931F06">
        <w:tc>
          <w:tcPr>
            <w:tcW w:w="1276" w:type="dxa"/>
            <w:vMerge w:val="restart"/>
            <w:shd w:val="clear" w:color="auto" w:fill="2F5496" w:themeFill="accent5" w:themeFillShade="BF"/>
          </w:tcPr>
          <w:p w14:paraId="203ACB3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8C6A4AD" w14:textId="77777777" w:rsidR="008C5E95" w:rsidRDefault="008C5E95">
            <w:pPr>
              <w:rPr>
                <w:sz w:val="24"/>
                <w:szCs w:val="22"/>
                <w:lang w:val="en-US"/>
              </w:rPr>
            </w:pPr>
          </w:p>
          <w:p w14:paraId="745A2F4E" w14:textId="616EF555" w:rsidR="008C5E95" w:rsidRDefault="008C5E95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2D5BF7E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1D201DDE" w14:textId="797BB741" w:rsidR="00621FB4" w:rsidRDefault="00A17513">
            <w:pPr>
              <w:rPr>
                <w:b w:val="0"/>
                <w:bCs/>
                <w:sz w:val="24"/>
                <w:szCs w:val="22"/>
                <w:lang w:val="en-US"/>
              </w:rPr>
            </w:pPr>
            <w:proofErr w:type="gramStart"/>
            <w:r w:rsidRPr="004D3AFD">
              <w:rPr>
                <w:bCs/>
                <w:sz w:val="52"/>
                <w:szCs w:val="48"/>
                <w:lang w:val="en-US"/>
              </w:rPr>
              <w:t xml:space="preserve">{{ </w:t>
            </w:r>
            <w:proofErr w:type="spellStart"/>
            <w:r w:rsidRPr="004D3AFD">
              <w:rPr>
                <w:bCs/>
                <w:sz w:val="52"/>
                <w:szCs w:val="48"/>
                <w:lang w:val="en-US"/>
              </w:rPr>
              <w:t>applicant</w:t>
            </w:r>
            <w:proofErr w:type="gramEnd"/>
            <w:r w:rsidRPr="004D3AFD">
              <w:rPr>
                <w:bCs/>
                <w:sz w:val="52"/>
                <w:szCs w:val="48"/>
                <w:lang w:val="en-US"/>
              </w:rPr>
              <w:t>_name</w:t>
            </w:r>
            <w:proofErr w:type="spellEnd"/>
            <w:r w:rsidRPr="004D3AFD">
              <w:rPr>
                <w:bCs/>
                <w:sz w:val="52"/>
                <w:szCs w:val="48"/>
                <w:lang w:val="en-US"/>
              </w:rPr>
              <w:t xml:space="preserve"> }}</w:t>
            </w:r>
          </w:p>
        </w:tc>
      </w:tr>
      <w:tr w:rsidR="00621FB4" w14:paraId="30916554" w14:textId="77777777" w:rsidTr="00931F06">
        <w:trPr>
          <w:trHeight w:val="90"/>
        </w:trPr>
        <w:tc>
          <w:tcPr>
            <w:tcW w:w="1276" w:type="dxa"/>
            <w:vMerge/>
          </w:tcPr>
          <w:p w14:paraId="04095C3E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auto"/>
          </w:tcPr>
          <w:p w14:paraId="76245AB6" w14:textId="77777777" w:rsidR="00621FB4" w:rsidRDefault="00621FB4">
            <w:pPr>
              <w:rPr>
                <w:sz w:val="10"/>
                <w:szCs w:val="10"/>
              </w:rPr>
            </w:pPr>
          </w:p>
        </w:tc>
        <w:tc>
          <w:tcPr>
            <w:tcW w:w="9923" w:type="dxa"/>
            <w:gridSpan w:val="6"/>
            <w:shd w:val="clear" w:color="auto" w:fill="auto"/>
          </w:tcPr>
          <w:p w14:paraId="6BB8EE0D" w14:textId="77777777" w:rsidR="00621FB4" w:rsidRDefault="00621FB4">
            <w:pPr>
              <w:rPr>
                <w:sz w:val="10"/>
                <w:szCs w:val="10"/>
                <w:lang w:val="en-US"/>
              </w:rPr>
            </w:pPr>
          </w:p>
        </w:tc>
      </w:tr>
      <w:tr w:rsidR="00621FB4" w14:paraId="598641AD" w14:textId="77777777" w:rsidTr="00931F06">
        <w:trPr>
          <w:trHeight w:val="90"/>
        </w:trPr>
        <w:tc>
          <w:tcPr>
            <w:tcW w:w="1276" w:type="dxa"/>
            <w:vMerge/>
          </w:tcPr>
          <w:p w14:paraId="54E9240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18ED1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A4BD063" w14:textId="77777777" w:rsidR="00621FB4" w:rsidRDefault="00072317">
            <w:pPr>
              <w:rPr>
                <w:b w:val="0"/>
                <w:bCs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About Me</w:t>
            </w:r>
          </w:p>
        </w:tc>
      </w:tr>
      <w:tr w:rsidR="00621FB4" w14:paraId="110F501B" w14:textId="77777777" w:rsidTr="00931F06">
        <w:trPr>
          <w:trHeight w:val="90"/>
        </w:trPr>
        <w:tc>
          <w:tcPr>
            <w:tcW w:w="1276" w:type="dxa"/>
            <w:vMerge/>
          </w:tcPr>
          <w:p w14:paraId="0E92704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2EA12E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08E33FB2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7B97B17B" w14:textId="77777777" w:rsidTr="00931F06">
        <w:trPr>
          <w:trHeight w:val="90"/>
        </w:trPr>
        <w:tc>
          <w:tcPr>
            <w:tcW w:w="1276" w:type="dxa"/>
            <w:vMerge/>
          </w:tcPr>
          <w:p w14:paraId="1380D76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0D3673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bottom w:val="single" w:sz="4" w:space="0" w:color="auto"/>
              <w:right w:val="nil"/>
            </w:tcBorders>
          </w:tcPr>
          <w:p w14:paraId="592BDE61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Full Name</w:t>
            </w:r>
          </w:p>
        </w:tc>
        <w:tc>
          <w:tcPr>
            <w:tcW w:w="516" w:type="dxa"/>
            <w:tcBorders>
              <w:left w:val="nil"/>
              <w:bottom w:val="single" w:sz="4" w:space="0" w:color="auto"/>
              <w:right w:val="nil"/>
            </w:tcBorders>
          </w:tcPr>
          <w:p w14:paraId="02FF25EE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left w:val="nil"/>
              <w:bottom w:val="single" w:sz="4" w:space="0" w:color="auto"/>
            </w:tcBorders>
          </w:tcPr>
          <w:p w14:paraId="115EC426" w14:textId="5B02C5EA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</w:t>
            </w:r>
            <w:r>
              <w:rPr>
                <w:b w:val="0"/>
                <w:bCs/>
                <w:sz w:val="21"/>
                <w:szCs w:val="21"/>
                <w:lang w:val="en-US"/>
              </w:rPr>
              <w:t>_</w:t>
            </w:r>
            <w:r w:rsidRPr="00D77FD6">
              <w:rPr>
                <w:b w:val="0"/>
                <w:bCs/>
                <w:sz w:val="21"/>
                <w:szCs w:val="21"/>
                <w:lang w:val="en-US"/>
              </w:rPr>
              <w:t>name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0A642E73" w14:textId="77777777" w:rsidTr="00931F06">
        <w:tc>
          <w:tcPr>
            <w:tcW w:w="1276" w:type="dxa"/>
            <w:vMerge/>
          </w:tcPr>
          <w:p w14:paraId="0580BE1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7082163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5A7EF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Date &amp; Place of Birth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854E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01E6DB9" w14:textId="67584508" w:rsidR="00621FB4" w:rsidRPr="005A45ED" w:rsidRDefault="00A17513" w:rsidP="484A2AB5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sz w:val="21"/>
                <w:szCs w:val="21"/>
                <w:lang w:val="en-US"/>
              </w:rPr>
              <w:t>applicant_city</w:t>
            </w:r>
            <w:proofErr w:type="spellEnd"/>
            <w:r w:rsidRPr="00D77FD6">
              <w:rPr>
                <w:b w:val="0"/>
                <w:sz w:val="21"/>
                <w:szCs w:val="21"/>
                <w:lang w:val="en-US"/>
              </w:rPr>
              <w:t xml:space="preserve"> }}, {{ </w:t>
            </w:r>
            <w:proofErr w:type="spellStart"/>
            <w:r w:rsidRPr="00D77FD6">
              <w:rPr>
                <w:b w:val="0"/>
                <w:sz w:val="21"/>
                <w:szCs w:val="21"/>
                <w:lang w:val="en-US"/>
              </w:rPr>
              <w:t>applicant_dob</w:t>
            </w:r>
            <w:proofErr w:type="spellEnd"/>
            <w:r w:rsidRPr="00D77FD6"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68391A5C" w14:textId="77777777" w:rsidTr="00931F06">
        <w:tc>
          <w:tcPr>
            <w:tcW w:w="1276" w:type="dxa"/>
            <w:vMerge/>
          </w:tcPr>
          <w:p w14:paraId="405695E5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C13ACC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3F97E5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Gender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0044D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61E91F" w14:textId="7E212B65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applicant_gender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43016AE8" w14:textId="77777777" w:rsidTr="00931F06">
        <w:tc>
          <w:tcPr>
            <w:tcW w:w="1276" w:type="dxa"/>
            <w:vMerge/>
          </w:tcPr>
          <w:p w14:paraId="71B51BED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BFD518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2C85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Nationality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6BFD3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EC9E921" w14:textId="0210CF72" w:rsidR="00621FB4" w:rsidRPr="005A45ED" w:rsidRDefault="00A17513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D77FD6">
              <w:rPr>
                <w:b w:val="0"/>
                <w:bCs/>
                <w:sz w:val="21"/>
                <w:szCs w:val="21"/>
                <w:lang w:val="en-US"/>
              </w:rPr>
              <w:t>applicant_nationality</w:t>
            </w:r>
            <w:proofErr w:type="spellEnd"/>
            <w:r w:rsidRPr="00D77FD6"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756000BE" w14:textId="77777777" w:rsidTr="00931F06">
        <w:tc>
          <w:tcPr>
            <w:tcW w:w="1276" w:type="dxa"/>
            <w:vMerge/>
          </w:tcPr>
          <w:p w14:paraId="286F30E8" w14:textId="77777777" w:rsidR="00621FB4" w:rsidRDefault="00621FB4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CB3F9F7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3915" w:type="dxa"/>
            <w:tcBorders>
              <w:top w:val="single" w:sz="4" w:space="0" w:color="auto"/>
              <w:right w:val="nil"/>
            </w:tcBorders>
          </w:tcPr>
          <w:p w14:paraId="2F894FB9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Years with Firm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right w:val="nil"/>
            </w:tcBorders>
          </w:tcPr>
          <w:p w14:paraId="41C441A0" w14:textId="77777777" w:rsidR="00621FB4" w:rsidRDefault="00072317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</w:tc>
        <w:tc>
          <w:tcPr>
            <w:tcW w:w="5492" w:type="dxa"/>
            <w:gridSpan w:val="4"/>
            <w:tcBorders>
              <w:top w:val="single" w:sz="4" w:space="0" w:color="auto"/>
              <w:left w:val="nil"/>
            </w:tcBorders>
          </w:tcPr>
          <w:p w14:paraId="211673AA" w14:textId="6C99C9E1" w:rsidR="00621FB4" w:rsidRPr="005A45ED" w:rsidRDefault="000F3EF1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>Less than a year</w:t>
            </w:r>
          </w:p>
        </w:tc>
      </w:tr>
      <w:tr w:rsidR="00621FB4" w14:paraId="679D8005" w14:textId="77777777" w:rsidTr="00931F06">
        <w:tc>
          <w:tcPr>
            <w:tcW w:w="1276" w:type="dxa"/>
            <w:vMerge/>
          </w:tcPr>
          <w:p w14:paraId="7F097DD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A2EAFC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5C1B1294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15A4A012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9170672" w14:textId="77777777" w:rsidTr="00931F06">
        <w:tc>
          <w:tcPr>
            <w:tcW w:w="1276" w:type="dxa"/>
            <w:vMerge/>
          </w:tcPr>
          <w:p w14:paraId="20452379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76EA2C4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0A66E976" w14:textId="77777777" w:rsidR="00621FB4" w:rsidRDefault="00072317">
            <w:pPr>
              <w:rPr>
                <w:sz w:val="24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Education</w:t>
            </w:r>
          </w:p>
        </w:tc>
      </w:tr>
      <w:tr w:rsidR="00621FB4" w14:paraId="778E7CFB" w14:textId="77777777" w:rsidTr="00931F06">
        <w:tc>
          <w:tcPr>
            <w:tcW w:w="1276" w:type="dxa"/>
            <w:vMerge/>
          </w:tcPr>
          <w:p w14:paraId="735F0E31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0B0524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27515DF6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621FB4" w14:paraId="2594A54C" w14:textId="77777777" w:rsidTr="00931F06">
        <w:tc>
          <w:tcPr>
            <w:tcW w:w="1276" w:type="dxa"/>
            <w:vMerge/>
          </w:tcPr>
          <w:p w14:paraId="305DA87D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4158E44" w14:textId="77777777" w:rsidR="00621FB4" w:rsidRPr="00950A4B" w:rsidRDefault="00621FB4">
            <w:pPr>
              <w:rPr>
                <w:b w:val="0"/>
                <w:bCs/>
                <w:sz w:val="21"/>
                <w:szCs w:val="21"/>
                <w:lang w:val="en-US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462D0A8" w14:textId="77777777" w:rsidR="00A17513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 xml:space="preserve">{% for education in applicant_education %} </w:t>
            </w:r>
          </w:p>
          <w:p w14:paraId="1DEB8783" w14:textId="77777777" w:rsidR="00A17513" w:rsidRPr="008D3153" w:rsidRDefault="00A17513" w:rsidP="00A17513">
            <w:pPr>
              <w:pStyle w:val="BodyText"/>
              <w:tabs>
                <w:tab w:val="left" w:pos="1763"/>
              </w:tabs>
              <w:rPr>
                <w:bCs/>
                <w:sz w:val="21"/>
                <w:szCs w:val="21"/>
                <w:lang w:val="en-US"/>
              </w:rPr>
            </w:pPr>
            <w:r w:rsidRPr="008D3153">
              <w:rPr>
                <w:bCs/>
                <w:sz w:val="21"/>
                <w:szCs w:val="21"/>
              </w:rPr>
              <w:t>{{ education.degree_title }}</w:t>
            </w:r>
          </w:p>
          <w:p w14:paraId="6FBA7531" w14:textId="4346EEC1" w:rsidR="00A17513" w:rsidRPr="00323AC7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sz w:val="21"/>
                <w:szCs w:val="21"/>
                <w:lang w:val="en-US"/>
              </w:rPr>
            </w:pPr>
            <w:r w:rsidRPr="000A2150">
              <w:rPr>
                <w:b w:val="0"/>
                <w:sz w:val="21"/>
                <w:szCs w:val="21"/>
              </w:rPr>
              <w:t>{{ education.institution_name</w:t>
            </w:r>
            <w:r>
              <w:rPr>
                <w:b w:val="0"/>
                <w:sz w:val="21"/>
                <w:szCs w:val="21"/>
                <w:lang w:val="en-US"/>
              </w:rPr>
              <w:t xml:space="preserve"> </w:t>
            </w:r>
            <w:r w:rsidRPr="000A2150">
              <w:rPr>
                <w:b w:val="0"/>
                <w:sz w:val="21"/>
                <w:szCs w:val="21"/>
              </w:rPr>
              <w:t>}}</w:t>
            </w:r>
            <w:r>
              <w:rPr>
                <w:b w:val="0"/>
                <w:sz w:val="21"/>
                <w:szCs w:val="21"/>
                <w:lang w:val="en-US"/>
              </w:rPr>
              <w:t xml:space="preserve">, </w:t>
            </w:r>
            <w:r w:rsidRPr="000A2150">
              <w:rPr>
                <w:b w:val="0"/>
                <w:sz w:val="21"/>
                <w:szCs w:val="21"/>
              </w:rPr>
              <w:t>{{ education.end_date }}</w:t>
            </w:r>
          </w:p>
          <w:p w14:paraId="7BA289FD" w14:textId="5F2ED960" w:rsidR="00621FB4" w:rsidRPr="0006413C" w:rsidRDefault="00A17513" w:rsidP="0006413C">
            <w:pPr>
              <w:pStyle w:val="BodyText"/>
              <w:tabs>
                <w:tab w:val="left" w:pos="1763"/>
              </w:tabs>
              <w:spacing w:after="0"/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sz w:val="2"/>
                <w:szCs w:val="2"/>
              </w:rPr>
              <w:t>{% endfor %}</w:t>
            </w:r>
          </w:p>
        </w:tc>
      </w:tr>
      <w:tr w:rsidR="009E5455" w14:paraId="0DC91901" w14:textId="77777777" w:rsidTr="00931F06">
        <w:trPr>
          <w:gridAfter w:val="2"/>
          <w:wAfter w:w="3858" w:type="dxa"/>
        </w:trPr>
        <w:tc>
          <w:tcPr>
            <w:tcW w:w="1276" w:type="dxa"/>
            <w:vMerge/>
          </w:tcPr>
          <w:p w14:paraId="40125DD8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BA700DC" w14:textId="77777777" w:rsidR="009E5455" w:rsidRDefault="009E5455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7366B8F" w14:textId="77777777" w:rsidR="009E5455" w:rsidRDefault="009E5455">
            <w:pPr>
              <w:rPr>
                <w:sz w:val="8"/>
                <w:szCs w:val="8"/>
              </w:rPr>
            </w:pPr>
          </w:p>
        </w:tc>
      </w:tr>
      <w:tr w:rsidR="00621FB4" w14:paraId="3AD05397" w14:textId="77777777" w:rsidTr="00931F06">
        <w:tc>
          <w:tcPr>
            <w:tcW w:w="1276" w:type="dxa"/>
            <w:vMerge/>
          </w:tcPr>
          <w:p w14:paraId="76D0FCD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A81079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530D284F" w14:textId="77777777" w:rsidR="00621FB4" w:rsidRDefault="00072317">
            <w:pPr>
              <w:rPr>
                <w:sz w:val="8"/>
                <w:szCs w:val="8"/>
              </w:rPr>
            </w:pPr>
            <w:r>
              <w:rPr>
                <w:sz w:val="22"/>
                <w:szCs w:val="22"/>
                <w:lang w:val="en-US"/>
              </w:rPr>
              <w:t>Certification</w:t>
            </w:r>
          </w:p>
        </w:tc>
      </w:tr>
      <w:tr w:rsidR="00621FB4" w14:paraId="49A5FDFD" w14:textId="77777777" w:rsidTr="00931F06">
        <w:tc>
          <w:tcPr>
            <w:tcW w:w="1276" w:type="dxa"/>
            <w:vMerge/>
          </w:tcPr>
          <w:p w14:paraId="652389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1F5025C2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C53F7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0A21B193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7BD4552" w14:textId="77777777" w:rsidTr="00931F06">
        <w:tc>
          <w:tcPr>
            <w:tcW w:w="1276" w:type="dxa"/>
            <w:vMerge/>
          </w:tcPr>
          <w:p w14:paraId="000DA57C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6923FF8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53ACD03B" w14:textId="1775F07E" w:rsidR="00F00DC7" w:rsidRPr="00CD3CAF" w:rsidRDefault="00A17513" w:rsidP="00544AC2">
            <w:pPr>
              <w:spacing w:line="259" w:lineRule="auto"/>
              <w:rPr>
                <w:b w:val="0"/>
                <w:sz w:val="21"/>
                <w:szCs w:val="21"/>
                <w:lang w:val="en-US"/>
              </w:rPr>
            </w:pPr>
            <w:r w:rsidRPr="00EC3919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EC3919">
              <w:rPr>
                <w:b w:val="0"/>
                <w:sz w:val="21"/>
                <w:szCs w:val="21"/>
                <w:lang w:val="en-US"/>
              </w:rPr>
              <w:t>applicant_certification</w:t>
            </w:r>
            <w:proofErr w:type="spellEnd"/>
            <w:r w:rsidRPr="00EC3919"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</w:tc>
      </w:tr>
      <w:tr w:rsidR="00621FB4" w14:paraId="39A5C5D2" w14:textId="77777777" w:rsidTr="0069380C">
        <w:trPr>
          <w:trHeight w:val="137"/>
        </w:trPr>
        <w:tc>
          <w:tcPr>
            <w:tcW w:w="1276" w:type="dxa"/>
            <w:vMerge/>
          </w:tcPr>
          <w:p w14:paraId="627C13ED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D1568FA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49691EA7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0C9D2B8" w14:textId="77777777" w:rsidR="00621FB4" w:rsidRDefault="00621FB4">
            <w:pPr>
              <w:rPr>
                <w:sz w:val="8"/>
                <w:szCs w:val="8"/>
              </w:rPr>
            </w:pPr>
          </w:p>
        </w:tc>
      </w:tr>
      <w:tr w:rsidR="00621FB4" w14:paraId="2D68CD1C" w14:textId="77777777" w:rsidTr="00931F06">
        <w:tc>
          <w:tcPr>
            <w:tcW w:w="1276" w:type="dxa"/>
            <w:vMerge/>
          </w:tcPr>
          <w:p w14:paraId="27A2CF20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BF0BD31" w14:textId="77777777" w:rsidR="00621FB4" w:rsidRDefault="00621FB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4D96CDFA" w14:textId="77777777" w:rsidR="00621FB4" w:rsidRDefault="000723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Job Experience</w:t>
            </w:r>
          </w:p>
        </w:tc>
      </w:tr>
      <w:tr w:rsidR="00621FB4" w14:paraId="6E8AA3CB" w14:textId="77777777" w:rsidTr="00931F06">
        <w:tc>
          <w:tcPr>
            <w:tcW w:w="1276" w:type="dxa"/>
            <w:vMerge/>
          </w:tcPr>
          <w:p w14:paraId="2891641E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6CBAAE89" w14:textId="77777777" w:rsidR="00621FB4" w:rsidRDefault="00621FB4">
            <w:pPr>
              <w:rPr>
                <w:sz w:val="8"/>
                <w:szCs w:val="8"/>
              </w:rPr>
            </w:pPr>
          </w:p>
        </w:tc>
        <w:tc>
          <w:tcPr>
            <w:tcW w:w="9923" w:type="dxa"/>
            <w:gridSpan w:val="6"/>
          </w:tcPr>
          <w:p w14:paraId="50C69D3A" w14:textId="77777777" w:rsidR="00621FB4" w:rsidRDefault="00621FB4">
            <w:pPr>
              <w:rPr>
                <w:b w:val="0"/>
                <w:bCs/>
                <w:sz w:val="8"/>
                <w:szCs w:val="8"/>
              </w:rPr>
            </w:pPr>
          </w:p>
        </w:tc>
      </w:tr>
      <w:tr w:rsidR="005E7684" w14:paraId="24EC0849" w14:textId="77777777" w:rsidTr="00931F06">
        <w:tc>
          <w:tcPr>
            <w:tcW w:w="1276" w:type="dxa"/>
            <w:vMerge/>
          </w:tcPr>
          <w:p w14:paraId="57BA87E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29FC64C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4BF0650A" w14:textId="7A0299E6" w:rsidR="006A69D8" w:rsidRPr="0006413C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 xml:space="preserve">{% for </w:t>
            </w:r>
            <w:r w:rsidRPr="0006413C">
              <w:rPr>
                <w:b w:val="0"/>
                <w:bCs/>
                <w:sz w:val="2"/>
                <w:szCs w:val="2"/>
                <w:lang w:val="en-US"/>
              </w:rPr>
              <w:t>job</w:t>
            </w:r>
            <w:r w:rsidRPr="0006413C">
              <w:rPr>
                <w:b w:val="0"/>
                <w:bCs/>
                <w:sz w:val="2"/>
                <w:szCs w:val="2"/>
              </w:rPr>
              <w:t xml:space="preserve">experience in </w:t>
            </w:r>
            <w:r w:rsidRPr="0006413C">
              <w:rPr>
                <w:b w:val="0"/>
                <w:bCs/>
                <w:sz w:val="2"/>
                <w:szCs w:val="2"/>
                <w:lang w:val="en-US"/>
              </w:rPr>
              <w:t>job</w:t>
            </w:r>
            <w:r w:rsidRPr="0006413C">
              <w:rPr>
                <w:b w:val="0"/>
                <w:bCs/>
                <w:sz w:val="2"/>
                <w:szCs w:val="2"/>
              </w:rPr>
              <w:t>experiences</w:t>
            </w:r>
            <w:r w:rsidRPr="0006413C">
              <w:rPr>
                <w:b w:val="0"/>
                <w:bCs/>
                <w:sz w:val="2"/>
                <w:szCs w:val="2"/>
                <w:lang w:val="en-US"/>
              </w:rPr>
              <w:t xml:space="preserve"> </w:t>
            </w:r>
            <w:r w:rsidRPr="0006413C">
              <w:rPr>
                <w:b w:val="0"/>
                <w:bCs/>
                <w:sz w:val="2"/>
                <w:szCs w:val="2"/>
              </w:rPr>
              <w:t xml:space="preserve">%} </w:t>
            </w:r>
          </w:p>
          <w:p w14:paraId="60611962" w14:textId="77777777" w:rsidR="006A69D8" w:rsidRPr="00AB07A6" w:rsidRDefault="006A69D8" w:rsidP="006A69D8">
            <w:pPr>
              <w:pBdr>
                <w:bottom w:val="single" w:sz="6" w:space="1" w:color="auto"/>
              </w:pBdr>
              <w:rPr>
                <w:sz w:val="21"/>
                <w:szCs w:val="21"/>
                <w:lang w:val="en-US"/>
              </w:rPr>
            </w:pPr>
            <w:r w:rsidRPr="00AB07A6">
              <w:rPr>
                <w:sz w:val="21"/>
                <w:szCs w:val="21"/>
              </w:rPr>
              <w:t xml:space="preserve">{{ </w:t>
            </w:r>
            <w:r w:rsidRPr="00AB07A6">
              <w:rPr>
                <w:sz w:val="21"/>
                <w:szCs w:val="21"/>
                <w:lang w:val="en-US"/>
              </w:rPr>
              <w:t>job</w:t>
            </w:r>
            <w:r w:rsidRPr="00AB07A6">
              <w:rPr>
                <w:sz w:val="21"/>
                <w:szCs w:val="21"/>
              </w:rPr>
              <w:t xml:space="preserve">experience.Position }} </w:t>
            </w:r>
          </w:p>
          <w:p w14:paraId="08179BE6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{{ </w:t>
            </w:r>
            <w:r>
              <w:rPr>
                <w:b w:val="0"/>
                <w:bCs/>
                <w:sz w:val="21"/>
                <w:szCs w:val="21"/>
                <w:lang w:val="en-US"/>
              </w:rPr>
              <w:t>job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experience.Employer }} </w:t>
            </w:r>
          </w:p>
          <w:p w14:paraId="0CC46B20" w14:textId="77777777" w:rsidR="006A69D8" w:rsidRPr="00060A4B" w:rsidRDefault="006A69D8" w:rsidP="006A69D8">
            <w:pPr>
              <w:pBdr>
                <w:bottom w:val="single" w:sz="6" w:space="1" w:color="auto"/>
              </w:pBdr>
              <w:rPr>
                <w:b w:val="0"/>
                <w:bCs/>
                <w:sz w:val="21"/>
                <w:szCs w:val="21"/>
                <w:lang w:val="en-US"/>
              </w:rPr>
            </w:pPr>
            <w:r w:rsidRPr="00060A4B">
              <w:rPr>
                <w:b w:val="0"/>
                <w:bCs/>
                <w:sz w:val="21"/>
                <w:szCs w:val="21"/>
              </w:rPr>
              <w:t xml:space="preserve">{{ </w:t>
            </w:r>
            <w:r w:rsidRPr="00CF2705">
              <w:rPr>
                <w:b w:val="0"/>
                <w:sz w:val="21"/>
                <w:szCs w:val="21"/>
              </w:rPr>
              <w:t>jobexperience['Start Date']</w:t>
            </w:r>
            <w:r>
              <w:rPr>
                <w:b w:val="0"/>
                <w:sz w:val="21"/>
                <w:szCs w:val="21"/>
                <w:lang w:val="en-US"/>
              </w:rPr>
              <w:t xml:space="preserve"> </w:t>
            </w:r>
            <w:r w:rsidRPr="00CF2705">
              <w:rPr>
                <w:b w:val="0"/>
                <w:sz w:val="21"/>
                <w:szCs w:val="21"/>
              </w:rPr>
              <w:t>}}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 </w:t>
            </w:r>
            <w:r w:rsidRPr="00060A4B">
              <w:rPr>
                <w:b w:val="0"/>
                <w:bCs/>
                <w:sz w:val="21"/>
                <w:szCs w:val="21"/>
                <w:lang w:val="en-US"/>
              </w:rPr>
              <w:t xml:space="preserve">- </w:t>
            </w:r>
            <w:r w:rsidRPr="00060A4B">
              <w:rPr>
                <w:b w:val="0"/>
                <w:bCs/>
                <w:sz w:val="21"/>
                <w:szCs w:val="21"/>
              </w:rPr>
              <w:t xml:space="preserve">{{ </w:t>
            </w:r>
            <w:r w:rsidRPr="00DE06FD">
              <w:rPr>
                <w:b w:val="0"/>
                <w:sz w:val="21"/>
                <w:szCs w:val="21"/>
              </w:rPr>
              <w:t>jobexperience['End Date']</w:t>
            </w:r>
            <w:r>
              <w:rPr>
                <w:b w:val="0"/>
                <w:sz w:val="21"/>
                <w:szCs w:val="21"/>
                <w:lang w:val="en-US"/>
              </w:rPr>
              <w:t xml:space="preserve"> </w:t>
            </w:r>
            <w:r w:rsidRPr="00DE06FD">
              <w:rPr>
                <w:b w:val="0"/>
                <w:sz w:val="21"/>
                <w:szCs w:val="21"/>
              </w:rPr>
              <w:t>}}</w:t>
            </w:r>
          </w:p>
          <w:p w14:paraId="5F75B8D1" w14:textId="77777777" w:rsidR="005E7684" w:rsidRPr="0006413C" w:rsidRDefault="006A69D8" w:rsidP="006A69D8">
            <w:pPr>
              <w:rPr>
                <w:b w:val="0"/>
                <w:sz w:val="2"/>
                <w:szCs w:val="2"/>
                <w:lang w:val="en-US"/>
              </w:rPr>
            </w:pPr>
            <w:r w:rsidRPr="0006413C">
              <w:rPr>
                <w:b w:val="0"/>
                <w:bCs/>
                <w:sz w:val="2"/>
                <w:szCs w:val="2"/>
              </w:rPr>
              <w:t>{% endfor %}</w:t>
            </w:r>
            <w:r w:rsidR="000337C3" w:rsidRPr="0006413C">
              <w:rPr>
                <w:b w:val="0"/>
                <w:bCs/>
                <w:sz w:val="2"/>
                <w:szCs w:val="2"/>
              </w:rPr>
              <w:t xml:space="preserve"> </w:t>
            </w:r>
          </w:p>
          <w:p w14:paraId="5CB99D2D" w14:textId="1D617FD3" w:rsidR="006A69D8" w:rsidRP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6D688209" w14:textId="77777777" w:rsidTr="00931F06">
        <w:tc>
          <w:tcPr>
            <w:tcW w:w="1276" w:type="dxa"/>
            <w:vMerge/>
          </w:tcPr>
          <w:p w14:paraId="459CCBB9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2B406262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600B0BD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22D20076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0B284785" w14:textId="77777777" w:rsidTr="00931F06">
        <w:tc>
          <w:tcPr>
            <w:tcW w:w="1276" w:type="dxa"/>
            <w:vMerge/>
          </w:tcPr>
          <w:p w14:paraId="5D5184EF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1B65B3CC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27AF4CF6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Specialization Area</w:t>
            </w:r>
          </w:p>
        </w:tc>
      </w:tr>
      <w:tr w:rsidR="005E7684" w14:paraId="338123AB" w14:textId="77777777" w:rsidTr="00931F06">
        <w:tc>
          <w:tcPr>
            <w:tcW w:w="1276" w:type="dxa"/>
            <w:vMerge/>
          </w:tcPr>
          <w:p w14:paraId="234C7E1A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284" w:type="dxa"/>
          </w:tcPr>
          <w:p w14:paraId="488E7B8B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  <w:tc>
          <w:tcPr>
            <w:tcW w:w="6065" w:type="dxa"/>
            <w:gridSpan w:val="4"/>
          </w:tcPr>
          <w:p w14:paraId="1D266402" w14:textId="77777777" w:rsidR="005E7684" w:rsidRDefault="005E7684" w:rsidP="005E7684">
            <w:pPr>
              <w:jc w:val="left"/>
              <w:rPr>
                <w:b w:val="0"/>
                <w:bCs/>
                <w:sz w:val="8"/>
                <w:szCs w:val="8"/>
              </w:rPr>
            </w:pPr>
          </w:p>
        </w:tc>
        <w:tc>
          <w:tcPr>
            <w:tcW w:w="3858" w:type="dxa"/>
            <w:gridSpan w:val="2"/>
          </w:tcPr>
          <w:p w14:paraId="64D75267" w14:textId="77777777" w:rsidR="005E7684" w:rsidRDefault="005E7684" w:rsidP="005E7684">
            <w:pPr>
              <w:rPr>
                <w:sz w:val="8"/>
                <w:szCs w:val="8"/>
              </w:rPr>
            </w:pPr>
          </w:p>
        </w:tc>
      </w:tr>
      <w:tr w:rsidR="005E7684" w14:paraId="2E6DF026" w14:textId="77777777" w:rsidTr="00931F06">
        <w:tc>
          <w:tcPr>
            <w:tcW w:w="1276" w:type="dxa"/>
            <w:vMerge/>
          </w:tcPr>
          <w:p w14:paraId="7C42205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0FDEFBC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bottom w:val="single" w:sz="4" w:space="0" w:color="auto"/>
            </w:tcBorders>
          </w:tcPr>
          <w:p w14:paraId="786CC84B" w14:textId="297E6D7A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Programming</w:t>
            </w:r>
          </w:p>
          <w:p w14:paraId="004CD365" w14:textId="354239D7" w:rsidR="005E7684" w:rsidRDefault="006A69D8" w:rsidP="005E7684">
            <w:pPr>
              <w:rPr>
                <w:b w:val="0"/>
                <w:sz w:val="21"/>
                <w:szCs w:val="21"/>
                <w:lang w:val="en-US"/>
              </w:rPr>
            </w:pPr>
            <w:r w:rsidRPr="00D77FD6"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sz w:val="21"/>
                <w:szCs w:val="21"/>
                <w:lang w:val="en-US"/>
              </w:rPr>
              <w:t>programming_skills</w:t>
            </w:r>
            <w:proofErr w:type="spellEnd"/>
            <w:r>
              <w:rPr>
                <w:b w:val="0"/>
                <w:sz w:val="21"/>
                <w:szCs w:val="21"/>
                <w:lang w:val="en-US"/>
              </w:rPr>
              <w:t xml:space="preserve"> </w:t>
            </w:r>
            <w:r w:rsidRPr="00D77FD6">
              <w:rPr>
                <w:b w:val="0"/>
                <w:sz w:val="21"/>
                <w:szCs w:val="21"/>
                <w:lang w:val="en-US"/>
              </w:rPr>
              <w:t>}}</w:t>
            </w:r>
          </w:p>
        </w:tc>
        <w:tc>
          <w:tcPr>
            <w:tcW w:w="3858" w:type="dxa"/>
            <w:gridSpan w:val="2"/>
            <w:tcBorders>
              <w:bottom w:val="single" w:sz="4" w:space="0" w:color="auto"/>
            </w:tcBorders>
          </w:tcPr>
          <w:p w14:paraId="1E567DC5" w14:textId="623216D3" w:rsidR="005E7684" w:rsidRPr="007D7900" w:rsidRDefault="005E7684" w:rsidP="005E7684">
            <w:pPr>
              <w:jc w:val="left"/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Product Knowledge</w:t>
            </w:r>
          </w:p>
          <w:p w14:paraId="28FA8080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sz w:val="21"/>
                <w:szCs w:val="21"/>
                <w:lang w:val="en-US"/>
              </w:rPr>
              <w:t>product_knowledge</w:t>
            </w:r>
            <w:proofErr w:type="spellEnd"/>
            <w:r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  <w:p w14:paraId="7723AB42" w14:textId="7B10B2F0" w:rsidR="00C11D34" w:rsidRDefault="00C11D34" w:rsidP="005E7684">
            <w:pPr>
              <w:rPr>
                <w:b w:val="0"/>
                <w:sz w:val="21"/>
                <w:szCs w:val="21"/>
                <w:lang w:val="en-US"/>
              </w:rPr>
            </w:pPr>
          </w:p>
        </w:tc>
      </w:tr>
      <w:tr w:rsidR="005E7684" w14:paraId="1278CFDE" w14:textId="77777777" w:rsidTr="004338B3">
        <w:trPr>
          <w:trHeight w:val="610"/>
        </w:trPr>
        <w:tc>
          <w:tcPr>
            <w:tcW w:w="1276" w:type="dxa"/>
            <w:vMerge/>
          </w:tcPr>
          <w:p w14:paraId="4AA2AE4E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E05D1A2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E309BC" w14:textId="567D0C1E" w:rsidR="005E7684" w:rsidRPr="006E7B04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Technology Knowledge:</w:t>
            </w:r>
            <w:r w:rsidRPr="007D7900">
              <w:rPr>
                <w:sz w:val="21"/>
                <w:szCs w:val="21"/>
                <w:lang w:val="en-US"/>
              </w:rPr>
              <w:br/>
            </w:r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 w:rsidR="006A69D8">
              <w:rPr>
                <w:b w:val="0"/>
                <w:bCs/>
                <w:sz w:val="21"/>
                <w:szCs w:val="21"/>
                <w:lang w:val="en-US"/>
              </w:rPr>
              <w:t>technology_knowledge</w:t>
            </w:r>
            <w:proofErr w:type="spellEnd"/>
            <w:r w:rsidR="006A69D8">
              <w:rPr>
                <w:b w:val="0"/>
                <w:bCs/>
                <w:sz w:val="21"/>
                <w:szCs w:val="21"/>
                <w:lang w:val="en-US"/>
              </w:rPr>
              <w:t xml:space="preserve">  }}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C5E5AB" w14:textId="77777777" w:rsidR="005E7684" w:rsidRPr="007D7900" w:rsidRDefault="005E7684" w:rsidP="005E7684">
            <w:pPr>
              <w:rPr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Operating System:</w:t>
            </w:r>
          </w:p>
          <w:p w14:paraId="471D09A9" w14:textId="77777777" w:rsidR="006A69D8" w:rsidRDefault="006A69D8" w:rsidP="006A69D8">
            <w:pPr>
              <w:rPr>
                <w:b w:val="0"/>
                <w:sz w:val="21"/>
                <w:szCs w:val="21"/>
                <w:lang w:val="en-US"/>
              </w:rPr>
            </w:pPr>
            <w:r>
              <w:rPr>
                <w:b w:val="0"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sz w:val="21"/>
                <w:szCs w:val="21"/>
                <w:lang w:val="en-US"/>
              </w:rPr>
              <w:t>operating_system</w:t>
            </w:r>
            <w:proofErr w:type="spellEnd"/>
            <w:r>
              <w:rPr>
                <w:b w:val="0"/>
                <w:sz w:val="21"/>
                <w:szCs w:val="21"/>
                <w:lang w:val="en-US"/>
              </w:rPr>
              <w:t xml:space="preserve"> }}</w:t>
            </w:r>
          </w:p>
          <w:p w14:paraId="0FDC536A" w14:textId="78112881" w:rsidR="00275561" w:rsidRDefault="00275561" w:rsidP="00275561">
            <w:pPr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</w:p>
        </w:tc>
      </w:tr>
      <w:tr w:rsidR="005E7684" w14:paraId="5D97AAB3" w14:textId="77777777" w:rsidTr="00931F06">
        <w:tc>
          <w:tcPr>
            <w:tcW w:w="1276" w:type="dxa"/>
            <w:vMerge/>
          </w:tcPr>
          <w:p w14:paraId="3FCB40A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37B372D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tcBorders>
              <w:top w:val="single" w:sz="4" w:space="0" w:color="auto"/>
            </w:tcBorders>
          </w:tcPr>
          <w:p w14:paraId="0C218040" w14:textId="77777777" w:rsidR="005E7684" w:rsidRPr="00A60DC6" w:rsidRDefault="005E7684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 w:rsidRPr="007D7900">
              <w:rPr>
                <w:sz w:val="21"/>
                <w:szCs w:val="21"/>
                <w:lang w:val="en-US"/>
              </w:rPr>
              <w:t>Project Methodology</w:t>
            </w:r>
            <w:r w:rsidRPr="00A60DC6">
              <w:rPr>
                <w:b w:val="0"/>
                <w:bCs/>
                <w:sz w:val="21"/>
                <w:szCs w:val="21"/>
                <w:lang w:val="en-US"/>
              </w:rPr>
              <w:t>:</w:t>
            </w:r>
          </w:p>
          <w:p w14:paraId="0CC3FD6C" w14:textId="7843A697" w:rsidR="005E7684" w:rsidRPr="00A60DC6" w:rsidRDefault="006A69D8" w:rsidP="005E7684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 w:val="0"/>
                <w:bCs/>
                <w:sz w:val="21"/>
                <w:szCs w:val="21"/>
                <w:lang w:val="en-US"/>
              </w:rPr>
              <w:t xml:space="preserve">{{ </w:t>
            </w:r>
            <w:proofErr w:type="spellStart"/>
            <w:r>
              <w:rPr>
                <w:b w:val="0"/>
                <w:bCs/>
                <w:sz w:val="21"/>
                <w:szCs w:val="21"/>
                <w:lang w:val="en-US"/>
              </w:rPr>
              <w:t>project_methodology</w:t>
            </w:r>
            <w:proofErr w:type="spellEnd"/>
            <w:r>
              <w:rPr>
                <w:b w:val="0"/>
                <w:bCs/>
                <w:sz w:val="21"/>
                <w:szCs w:val="21"/>
                <w:lang w:val="en-US"/>
              </w:rPr>
              <w:t xml:space="preserve"> }}</w:t>
            </w:r>
          </w:p>
        </w:tc>
        <w:tc>
          <w:tcPr>
            <w:tcW w:w="3858" w:type="dxa"/>
            <w:gridSpan w:val="2"/>
            <w:tcBorders>
              <w:top w:val="single" w:sz="4" w:space="0" w:color="auto"/>
            </w:tcBorders>
          </w:tcPr>
          <w:p w14:paraId="07FA969F" w14:textId="3235934D" w:rsidR="001555BC" w:rsidRPr="00A60DC6" w:rsidRDefault="001555BC" w:rsidP="001555BC">
            <w:pPr>
              <w:rPr>
                <w:b w:val="0"/>
                <w:bCs/>
                <w:sz w:val="21"/>
                <w:szCs w:val="21"/>
                <w:lang w:val="en-US"/>
              </w:rPr>
            </w:pPr>
            <w:r>
              <w:rPr>
                <w:bCs/>
                <w:sz w:val="21"/>
                <w:szCs w:val="21"/>
                <w:lang w:val="en-US"/>
              </w:rPr>
              <w:t>Others:</w:t>
            </w:r>
          </w:p>
          <w:p w14:paraId="3A8363C7" w14:textId="2BDC83C3" w:rsidR="005E7684" w:rsidRDefault="004644F2" w:rsidP="005E7684">
            <w:pPr>
              <w:jc w:val="left"/>
              <w:rPr>
                <w:b w:val="0"/>
                <w:bCs/>
                <w:color w:val="FF0000"/>
                <w:sz w:val="21"/>
                <w:szCs w:val="21"/>
                <w:lang w:val="en-US"/>
              </w:rPr>
            </w:pPr>
            <w:r w:rsidRPr="004644F2">
              <w:rPr>
                <w:b w:val="0"/>
                <w:bCs/>
                <w:color w:val="F2F2F2" w:themeColor="background1" w:themeShade="F2"/>
                <w:sz w:val="21"/>
                <w:szCs w:val="21"/>
                <w:lang w:val="en-US"/>
              </w:rPr>
              <w:t>-</w:t>
            </w:r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{{ </w:t>
            </w:r>
            <w:proofErr w:type="spellStart"/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>other_skills</w:t>
            </w:r>
            <w:proofErr w:type="spellEnd"/>
            <w:r w:rsidR="006A69D8" w:rsidRPr="00F4662D">
              <w:rPr>
                <w:b w:val="0"/>
                <w:bCs/>
                <w:color w:val="000000" w:themeColor="text1"/>
                <w:sz w:val="21"/>
                <w:szCs w:val="21"/>
                <w:lang w:val="en-US"/>
              </w:rPr>
              <w:t xml:space="preserve"> }}</w:t>
            </w:r>
          </w:p>
        </w:tc>
      </w:tr>
      <w:tr w:rsidR="005E7684" w14:paraId="71FF5907" w14:textId="77777777" w:rsidTr="00931F06">
        <w:tc>
          <w:tcPr>
            <w:tcW w:w="1276" w:type="dxa"/>
            <w:vMerge/>
          </w:tcPr>
          <w:p w14:paraId="1E7C73F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14:paraId="27798387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6065" w:type="dxa"/>
            <w:gridSpan w:val="4"/>
          </w:tcPr>
          <w:p w14:paraId="7BB79FBE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  <w:tc>
          <w:tcPr>
            <w:tcW w:w="3858" w:type="dxa"/>
            <w:gridSpan w:val="2"/>
          </w:tcPr>
          <w:p w14:paraId="4E7823B9" w14:textId="77777777" w:rsidR="005E7684" w:rsidRDefault="005E7684" w:rsidP="005E7684">
            <w:pPr>
              <w:rPr>
                <w:sz w:val="10"/>
                <w:szCs w:val="10"/>
              </w:rPr>
            </w:pPr>
          </w:p>
        </w:tc>
      </w:tr>
      <w:tr w:rsidR="005E7684" w14:paraId="46028192" w14:textId="77777777" w:rsidTr="00931F06">
        <w:tc>
          <w:tcPr>
            <w:tcW w:w="1276" w:type="dxa"/>
            <w:vMerge/>
          </w:tcPr>
          <w:p w14:paraId="6C07662A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72E74693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6065" w:type="dxa"/>
            <w:gridSpan w:val="4"/>
            <w:shd w:val="clear" w:color="auto" w:fill="B4C6E7" w:themeFill="accent5" w:themeFillTint="66"/>
          </w:tcPr>
          <w:p w14:paraId="2D8B7635" w14:textId="77777777" w:rsidR="005E7684" w:rsidRDefault="005E7684" w:rsidP="005E768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858" w:type="dxa"/>
            <w:gridSpan w:val="2"/>
            <w:shd w:val="clear" w:color="auto" w:fill="B4C6E7" w:themeFill="accent5" w:themeFillTint="66"/>
          </w:tcPr>
          <w:p w14:paraId="5A428C05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</w:tr>
      <w:tr w:rsidR="002135A4" w14:paraId="243EB69D" w14:textId="77777777" w:rsidTr="0006413C">
        <w:trPr>
          <w:trHeight w:val="208"/>
        </w:trPr>
        <w:tc>
          <w:tcPr>
            <w:tcW w:w="1276" w:type="dxa"/>
            <w:vMerge/>
          </w:tcPr>
          <w:p w14:paraId="73D45E35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352F12F6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bottom w:val="single" w:sz="4" w:space="0" w:color="auto"/>
              <w:right w:val="nil"/>
            </w:tcBorders>
          </w:tcPr>
          <w:p w14:paraId="301E0853" w14:textId="1EDE6425" w:rsidR="002135A4" w:rsidRPr="00633C72" w:rsidRDefault="006A69D8" w:rsidP="0006413C">
            <w:pPr>
              <w:rPr>
                <w:bCs/>
                <w:sz w:val="24"/>
                <w:szCs w:val="2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>{% for language in known_languages %}</w:t>
            </w:r>
            <w:r w:rsidRPr="00060A4B">
              <w:rPr>
                <w:b w:val="0"/>
                <w:sz w:val="24"/>
                <w:szCs w:val="22"/>
                <w:lang w:val="en-US"/>
              </w:rPr>
              <w:br/>
            </w:r>
            <w:r w:rsidRPr="00060A4B">
              <w:rPr>
                <w:b w:val="0"/>
                <w:sz w:val="24"/>
                <w:szCs w:val="22"/>
              </w:rPr>
              <w:t>{{ language }}</w:t>
            </w:r>
            <w:r w:rsidR="004338B3">
              <w:rPr>
                <w:b w:val="0"/>
                <w:sz w:val="24"/>
                <w:szCs w:val="22"/>
                <w:lang w:val="en-US"/>
              </w:rPr>
              <w:br/>
            </w:r>
            <w:r w:rsidRPr="004338B3">
              <w:rPr>
                <w:b w:val="0"/>
                <w:sz w:val="2"/>
                <w:szCs w:val="2"/>
              </w:rPr>
              <w:t>{% if not loop.last %} {% endif %}</w:t>
            </w:r>
            <w:r w:rsidRPr="00060A4B">
              <w:rPr>
                <w:b w:val="0"/>
                <w:sz w:val="24"/>
                <w:szCs w:val="22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  <w:right w:val="nil"/>
            </w:tcBorders>
          </w:tcPr>
          <w:p w14:paraId="69F73D02" w14:textId="49250FA4" w:rsidR="002135A4" w:rsidRPr="002135A4" w:rsidRDefault="002135A4" w:rsidP="002135A4">
            <w:pPr>
              <w:ind w:left="2520"/>
              <w:rPr>
                <w:b w:val="0"/>
                <w:sz w:val="24"/>
                <w:szCs w:val="22"/>
                <w:lang w:val="en-US"/>
              </w:rPr>
            </w:pP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  <w:t>★★★★★★★★★★</w:t>
            </w:r>
            <w:r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4CEC672B" w14:textId="00065198" w:rsidR="002135A4" w:rsidRDefault="002135A4" w:rsidP="005E7684">
            <w:pPr>
              <w:rPr>
                <w:sz w:val="24"/>
                <w:szCs w:val="22"/>
              </w:rPr>
            </w:pPr>
          </w:p>
        </w:tc>
      </w:tr>
      <w:tr w:rsidR="002135A4" w14:paraId="76B1820B" w14:textId="77777777" w:rsidTr="004338B3">
        <w:trPr>
          <w:trHeight w:val="58"/>
        </w:trPr>
        <w:tc>
          <w:tcPr>
            <w:tcW w:w="1276" w:type="dxa"/>
            <w:vMerge/>
          </w:tcPr>
          <w:p w14:paraId="73AD19F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2C952D2" w14:textId="77777777" w:rsidR="002135A4" w:rsidRDefault="002135A4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  <w:right w:val="nil"/>
            </w:tcBorders>
          </w:tcPr>
          <w:p w14:paraId="62F50C5A" w14:textId="05AD04EE" w:rsidR="002135A4" w:rsidRPr="004338B3" w:rsidRDefault="006A69D8" w:rsidP="00C17897">
            <w:pPr>
              <w:rPr>
                <w:bCs/>
                <w:sz w:val="2"/>
                <w:szCs w:val="2"/>
                <w:lang w:val="en-US"/>
              </w:rPr>
            </w:pPr>
            <w:r w:rsidRPr="004338B3">
              <w:rPr>
                <w:b w:val="0"/>
                <w:sz w:val="2"/>
                <w:szCs w:val="2"/>
              </w:rPr>
              <w:t>{% endfor %}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right w:val="nil"/>
            </w:tcBorders>
          </w:tcPr>
          <w:p w14:paraId="107B3083" w14:textId="406C3783" w:rsidR="002135A4" w:rsidRPr="00A12000" w:rsidRDefault="002135A4" w:rsidP="002135A4">
            <w:pPr>
              <w:ind w:left="2520"/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100CC7B" w14:textId="77777777" w:rsidR="002135A4" w:rsidRDefault="002135A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4644F2" w14:paraId="3C5543CF" w14:textId="77777777" w:rsidTr="004338B3">
        <w:trPr>
          <w:trHeight w:val="68"/>
        </w:trPr>
        <w:tc>
          <w:tcPr>
            <w:tcW w:w="1276" w:type="dxa"/>
            <w:vMerge/>
          </w:tcPr>
          <w:p w14:paraId="7B1B8176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69428C84" w14:textId="77777777" w:rsidR="004644F2" w:rsidRDefault="004644F2" w:rsidP="005E7684">
            <w:pPr>
              <w:rPr>
                <w:sz w:val="24"/>
                <w:szCs w:val="22"/>
              </w:rPr>
            </w:pPr>
          </w:p>
        </w:tc>
        <w:tc>
          <w:tcPr>
            <w:tcW w:w="4819" w:type="dxa"/>
            <w:gridSpan w:val="3"/>
            <w:tcBorders>
              <w:right w:val="nil"/>
            </w:tcBorders>
          </w:tcPr>
          <w:p w14:paraId="39159F83" w14:textId="77777777" w:rsidR="004644F2" w:rsidRDefault="004644F2" w:rsidP="004338B3">
            <w:pPr>
              <w:rPr>
                <w:bCs/>
                <w:sz w:val="24"/>
                <w:szCs w:val="22"/>
                <w:lang w:val="en-US"/>
              </w:rPr>
            </w:pPr>
          </w:p>
        </w:tc>
        <w:tc>
          <w:tcPr>
            <w:tcW w:w="4820" w:type="dxa"/>
            <w:gridSpan w:val="2"/>
            <w:tcBorders>
              <w:right w:val="nil"/>
            </w:tcBorders>
          </w:tcPr>
          <w:p w14:paraId="0D952C3A" w14:textId="77777777" w:rsidR="004644F2" w:rsidRDefault="004644F2" w:rsidP="002135A4">
            <w:pPr>
              <w:ind w:left="2520"/>
              <w:rPr>
                <w:rFonts w:ascii="Segoe UI Symbol" w:hAnsi="Segoe UI Symbol" w:cs="Segoe UI Symbol"/>
                <w:color w:val="FF0000"/>
                <w:sz w:val="24"/>
                <w:shd w:val="clear" w:color="auto" w:fill="F7F7F7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ECE530F" w14:textId="77777777" w:rsidR="004644F2" w:rsidRDefault="004644F2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</w:rPr>
            </w:pPr>
          </w:p>
        </w:tc>
      </w:tr>
      <w:tr w:rsidR="005E7684" w14:paraId="7DE4C17A" w14:textId="77777777" w:rsidTr="00931F06">
        <w:trPr>
          <w:trHeight w:val="90"/>
        </w:trPr>
        <w:tc>
          <w:tcPr>
            <w:tcW w:w="1276" w:type="dxa"/>
            <w:vMerge/>
          </w:tcPr>
          <w:p w14:paraId="12D6C766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AC6101" w14:textId="77777777" w:rsidR="005E7684" w:rsidRDefault="005E7684" w:rsidP="005E7684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shd w:val="clear" w:color="auto" w:fill="B4C6E7" w:themeFill="accent5" w:themeFillTint="66"/>
          </w:tcPr>
          <w:p w14:paraId="7412521B" w14:textId="77777777" w:rsidR="005E7684" w:rsidRDefault="005E7684" w:rsidP="005E7684">
            <w:pPr>
              <w:rPr>
                <w:rFonts w:ascii="Calibri" w:hAnsi="Calibri" w:cs="Calibri"/>
                <w:color w:val="FF0000"/>
                <w:sz w:val="24"/>
                <w:shd w:val="clear" w:color="auto" w:fill="F7F7F7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Customer Experience</w:t>
            </w:r>
          </w:p>
        </w:tc>
      </w:tr>
      <w:tr w:rsidR="006A69D8" w14:paraId="38670F15" w14:textId="77777777" w:rsidTr="00FD37BA">
        <w:trPr>
          <w:trHeight w:val="90"/>
        </w:trPr>
        <w:tc>
          <w:tcPr>
            <w:tcW w:w="1276" w:type="dxa"/>
            <w:vMerge/>
          </w:tcPr>
          <w:p w14:paraId="4BDF6646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4635622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6E9C97FC" w14:textId="77777777" w:rsidR="006A69D8" w:rsidRPr="004338B3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</w:pPr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>{% for </w:t>
            </w:r>
            <w:proofErr w:type="spellStart"/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>customerexperience</w:t>
            </w:r>
            <w:proofErr w:type="spellEnd"/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> in </w:t>
            </w:r>
            <w:proofErr w:type="spellStart"/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>customerexperiences</w:t>
            </w:r>
            <w:proofErr w:type="spellEnd"/>
            <w:r w:rsidRPr="004338B3">
              <w:rPr>
                <w:rFonts w:ascii="Calibri" w:hAnsi="Calibri" w:cs="Calibri"/>
                <w:b w:val="0"/>
                <w:bCs/>
                <w:sz w:val="2"/>
                <w:szCs w:val="2"/>
                <w:lang w:val="en-US"/>
              </w:rPr>
              <w:t xml:space="preserve"> %}</w:t>
            </w:r>
          </w:p>
          <w:p w14:paraId="087F7EE9" w14:textId="77777777" w:rsid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322BB4">
              <w:rPr>
                <w:rFonts w:ascii="Calibri" w:hAnsi="Calibri" w:cs="Calibri"/>
                <w:bCs/>
                <w:sz w:val="24"/>
              </w:rPr>
              <w:t xml:space="preserve">{{ customerexperience['Project Name'] }} </w:t>
            </w:r>
          </w:p>
          <w:p w14:paraId="1E34548A" w14:textId="77777777" w:rsidR="006A69D8" w:rsidRPr="006A69D8" w:rsidRDefault="006A69D8" w:rsidP="006A69D8">
            <w:pPr>
              <w:spacing w:line="259" w:lineRule="auto"/>
              <w:rPr>
                <w:rFonts w:ascii="Calibri" w:hAnsi="Calibri" w:cs="Calibri"/>
                <w:bCs/>
                <w:sz w:val="24"/>
                <w:lang w:val="en-US"/>
              </w:rPr>
            </w:pPr>
            <w:r w:rsidRPr="006A69D8">
              <w:rPr>
                <w:rFonts w:ascii="Calibri" w:hAnsi="Calibri" w:cs="Calibri"/>
                <w:bCs/>
                <w:sz w:val="24"/>
              </w:rPr>
              <w:t>{{ customerexperience.Employer }}</w:t>
            </w:r>
          </w:p>
          <w:p w14:paraId="589BE5D5" w14:textId="64BA2E29" w:rsidR="006A69D8" w:rsidRPr="00145BF0" w:rsidRDefault="006A69D8" w:rsidP="006A69D8">
            <w:pPr>
              <w:spacing w:line="259" w:lineRule="auto"/>
              <w:rPr>
                <w:rFonts w:ascii="Calibri" w:hAnsi="Calibri" w:cs="Calibri"/>
                <w:b w:val="0"/>
                <w:bCs/>
                <w:sz w:val="24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>{{ customerexperience['Start Date']</w:t>
            </w:r>
            <w:r>
              <w:rPr>
                <w:rFonts w:ascii="Calibri" w:hAnsi="Calibri" w:cs="Calibri"/>
                <w:b w:val="0"/>
                <w:sz w:val="24"/>
                <w:lang w:val="en-US"/>
              </w:rPr>
              <w:t xml:space="preserve"> </w:t>
            </w:r>
            <w:r w:rsidRPr="00293057">
              <w:rPr>
                <w:rFonts w:ascii="Calibri" w:hAnsi="Calibri" w:cs="Calibri"/>
                <w:b w:val="0"/>
                <w:sz w:val="24"/>
              </w:rPr>
              <w:t>}}</w:t>
            </w:r>
            <w:r>
              <w:rPr>
                <w:rFonts w:ascii="Calibri" w:hAnsi="Calibri" w:cs="Calibri"/>
                <w:bCs/>
                <w:sz w:val="24"/>
                <w:lang w:val="en-US"/>
              </w:rPr>
              <w:t xml:space="preserve"> </w:t>
            </w:r>
            <w:r w:rsidR="006E2CF2">
              <w:rPr>
                <w:rFonts w:ascii="Calibri" w:hAnsi="Calibri" w:cs="Calibri"/>
                <w:b w:val="0"/>
                <w:bCs/>
                <w:sz w:val="24"/>
                <w:lang w:val="en-US"/>
              </w:rPr>
              <w:t xml:space="preserve">- </w:t>
            </w:r>
            <w:r w:rsidRPr="00293057">
              <w:rPr>
                <w:rFonts w:ascii="Calibri" w:hAnsi="Calibri" w:cs="Calibri"/>
                <w:b w:val="0"/>
                <w:sz w:val="24"/>
              </w:rPr>
              <w:t>{{customerexperience['End Date'] }}</w:t>
            </w:r>
          </w:p>
          <w:p w14:paraId="0B6EE580" w14:textId="6FCD02F4" w:rsidR="006A69D8" w:rsidRPr="001B5E90" w:rsidRDefault="006A69D8" w:rsidP="006A69D8">
            <w:pPr>
              <w:rPr>
                <w:rFonts w:ascii="Calibri" w:hAnsi="Calibri" w:cs="Calibri"/>
                <w:sz w:val="24"/>
                <w:shd w:val="clear" w:color="auto" w:fill="F7F7F7"/>
                <w:lang w:val="en-US"/>
              </w:rPr>
            </w:pPr>
            <w:r w:rsidRPr="00293057">
              <w:rPr>
                <w:rFonts w:ascii="Calibri" w:hAnsi="Calibri" w:cs="Calibri"/>
                <w:b w:val="0"/>
                <w:sz w:val="24"/>
              </w:rPr>
              <w:t>{{ customerexperience.Position }}</w:t>
            </w:r>
          </w:p>
        </w:tc>
      </w:tr>
      <w:tr w:rsidR="006A69D8" w14:paraId="1110C1FE" w14:textId="77777777" w:rsidTr="00FD37BA">
        <w:trPr>
          <w:trHeight w:val="90"/>
        </w:trPr>
        <w:tc>
          <w:tcPr>
            <w:tcW w:w="1276" w:type="dxa"/>
            <w:vMerge/>
          </w:tcPr>
          <w:p w14:paraId="64BA5937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284" w:type="dxa"/>
          </w:tcPr>
          <w:p w14:paraId="5BFD82D9" w14:textId="77777777" w:rsidR="006A69D8" w:rsidRDefault="006A69D8" w:rsidP="006A69D8">
            <w:pPr>
              <w:rPr>
                <w:sz w:val="24"/>
                <w:szCs w:val="22"/>
              </w:rPr>
            </w:pPr>
          </w:p>
        </w:tc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00F9FAA2" w14:textId="76138841" w:rsidR="006A69D8" w:rsidRPr="004338B3" w:rsidRDefault="006A69D8" w:rsidP="006A69D8">
            <w:pPr>
              <w:rPr>
                <w:rFonts w:ascii="Calibri" w:hAnsi="Calibri" w:cs="Calibri"/>
                <w:sz w:val="2"/>
                <w:szCs w:val="2"/>
                <w:shd w:val="clear" w:color="auto" w:fill="F7F7F7"/>
                <w:lang w:val="en-US"/>
              </w:rPr>
            </w:pPr>
            <w:r w:rsidRPr="004338B3">
              <w:rPr>
                <w:b w:val="0"/>
                <w:bCs/>
                <w:sz w:val="2"/>
                <w:szCs w:val="2"/>
              </w:rPr>
              <w:t>{% endfor %}</w:t>
            </w:r>
          </w:p>
        </w:tc>
      </w:tr>
    </w:tbl>
    <w:p w14:paraId="60123C35" w14:textId="77777777" w:rsidR="00621FB4" w:rsidRDefault="00621FB4"/>
    <w:p w14:paraId="369CA050" w14:textId="77777777" w:rsidR="00621FB4" w:rsidRDefault="00072317">
      <w:pPr>
        <w:jc w:val="both"/>
        <w:rPr>
          <w:b w:val="0"/>
          <w:bCs/>
          <w:sz w:val="24"/>
          <w:lang w:val="en-US"/>
        </w:rPr>
      </w:pPr>
      <w:r>
        <w:rPr>
          <w:b w:val="0"/>
          <w:bCs/>
          <w:sz w:val="24"/>
          <w:lang w:val="en-US"/>
        </w:rPr>
        <w:t>I, the undersigned, certify that to the best of my knowledge and belief, these data correctly describe me, my qualifications, and my experience.</w:t>
      </w:r>
    </w:p>
    <w:p w14:paraId="31BEE0F3" w14:textId="77777777" w:rsidR="00621FB4" w:rsidRDefault="00621FB4">
      <w:pPr>
        <w:jc w:val="both"/>
        <w:rPr>
          <w:b w:val="0"/>
          <w:bCs/>
          <w:sz w:val="24"/>
          <w:lang w:val="en-US"/>
        </w:rPr>
      </w:pPr>
    </w:p>
    <w:p w14:paraId="02C8937D" w14:textId="7F14ACBC" w:rsidR="00621FB4" w:rsidRDefault="00072317">
      <w:pPr>
        <w:jc w:val="both"/>
        <w:rPr>
          <w:b w:val="0"/>
          <w:bCs/>
          <w:color w:val="FF0000"/>
          <w:sz w:val="24"/>
          <w:lang w:val="en-US"/>
        </w:rPr>
      </w:pPr>
      <w:r>
        <w:rPr>
          <w:b w:val="0"/>
          <w:bCs/>
          <w:sz w:val="24"/>
          <w:lang w:val="en-US"/>
        </w:rPr>
        <w:t xml:space="preserve">Jakarta, </w:t>
      </w:r>
      <w:r w:rsidR="00FA7D3F">
        <w:rPr>
          <w:b w:val="0"/>
          <w:bCs/>
          <w:sz w:val="24"/>
          <w:lang w:val="en-US"/>
        </w:rPr>
        <w:t>March 2024</w:t>
      </w:r>
    </w:p>
    <w:p w14:paraId="46E2119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9C8E3FB" w14:textId="39A647D4" w:rsidR="00621FB4" w:rsidRDefault="00621FB4" w:rsidP="484A2AB5">
      <w:pPr>
        <w:jc w:val="both"/>
        <w:rPr>
          <w:noProof/>
          <w:lang w:val="en-US"/>
        </w:rPr>
      </w:pPr>
    </w:p>
    <w:p w14:paraId="1731DADB" w14:textId="77777777" w:rsidR="00FA7D3F" w:rsidRPr="00FA7D3F" w:rsidRDefault="00FA7D3F" w:rsidP="484A2AB5">
      <w:pPr>
        <w:jc w:val="both"/>
        <w:rPr>
          <w:lang w:val="en-US"/>
        </w:rPr>
      </w:pPr>
    </w:p>
    <w:p w14:paraId="5ADEFB22" w14:textId="77777777" w:rsidR="00621FB4" w:rsidRDefault="00621FB4">
      <w:pPr>
        <w:jc w:val="both"/>
        <w:rPr>
          <w:b w:val="0"/>
          <w:bCs/>
          <w:color w:val="FF0000"/>
          <w:sz w:val="24"/>
          <w:lang w:val="en-US"/>
        </w:rPr>
      </w:pPr>
    </w:p>
    <w:p w14:paraId="6B123F96" w14:textId="77777777" w:rsidR="006A69D8" w:rsidRPr="009E2F06" w:rsidRDefault="006A69D8" w:rsidP="006A69D8">
      <w:pPr>
        <w:jc w:val="both"/>
        <w:rPr>
          <w:b w:val="0"/>
          <w:bCs/>
          <w:sz w:val="24"/>
          <w:lang w:val="en-US"/>
        </w:rPr>
      </w:pPr>
      <w:proofErr w:type="gramStart"/>
      <w:r w:rsidRPr="00D77FD6">
        <w:rPr>
          <w:b w:val="0"/>
          <w:bCs/>
          <w:sz w:val="21"/>
          <w:szCs w:val="21"/>
          <w:lang w:val="en-US"/>
        </w:rPr>
        <w:t xml:space="preserve">{{ </w:t>
      </w:r>
      <w:proofErr w:type="spellStart"/>
      <w:r w:rsidRPr="00D77FD6">
        <w:rPr>
          <w:b w:val="0"/>
          <w:bCs/>
          <w:sz w:val="21"/>
          <w:szCs w:val="21"/>
          <w:lang w:val="en-US"/>
        </w:rPr>
        <w:t>applicant</w:t>
      </w:r>
      <w:proofErr w:type="gramEnd"/>
      <w:r>
        <w:rPr>
          <w:b w:val="0"/>
          <w:bCs/>
          <w:sz w:val="21"/>
          <w:szCs w:val="21"/>
          <w:lang w:val="en-US"/>
        </w:rPr>
        <w:t>_</w:t>
      </w:r>
      <w:r w:rsidRPr="00D77FD6">
        <w:rPr>
          <w:b w:val="0"/>
          <w:bCs/>
          <w:sz w:val="21"/>
          <w:szCs w:val="21"/>
          <w:lang w:val="en-US"/>
        </w:rPr>
        <w:t>name</w:t>
      </w:r>
      <w:proofErr w:type="spellEnd"/>
      <w:r w:rsidRPr="00D77FD6">
        <w:rPr>
          <w:b w:val="0"/>
          <w:bCs/>
          <w:sz w:val="21"/>
          <w:szCs w:val="21"/>
          <w:lang w:val="en-US"/>
        </w:rPr>
        <w:t xml:space="preserve"> }}</w:t>
      </w:r>
    </w:p>
    <w:p w14:paraId="37553738" w14:textId="4017C5F6" w:rsidR="00621FB4" w:rsidRPr="009E2F06" w:rsidRDefault="00621FB4" w:rsidP="006A69D8">
      <w:pPr>
        <w:jc w:val="both"/>
        <w:rPr>
          <w:b w:val="0"/>
          <w:bCs/>
          <w:sz w:val="24"/>
          <w:lang w:val="en-US"/>
        </w:rPr>
      </w:pPr>
    </w:p>
    <w:sectPr w:rsidR="00621FB4" w:rsidRPr="009E2F06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C3A84" w14:textId="77777777" w:rsidR="0021752D" w:rsidRDefault="0021752D">
      <w:r>
        <w:separator/>
      </w:r>
    </w:p>
  </w:endnote>
  <w:endnote w:type="continuationSeparator" w:id="0">
    <w:p w14:paraId="5782E942" w14:textId="77777777" w:rsidR="0021752D" w:rsidRDefault="00217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3270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849E88" wp14:editId="09C2A359">
              <wp:simplePos x="0" y="0"/>
              <wp:positionH relativeFrom="column">
                <wp:posOffset>-8255</wp:posOffset>
              </wp:positionH>
              <wp:positionV relativeFrom="paragraph">
                <wp:posOffset>-102870</wp:posOffset>
              </wp:positionV>
              <wp:extent cx="3448050" cy="76200"/>
              <wp:effectExtent l="0" t="0" r="6350" b="0"/>
              <wp:wrapNone/>
              <wp:docPr id="5" name="Rectangle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050" cy="76200"/>
                      </a:xfrm>
                      <a:prstGeom prst="rect">
                        <a:avLst/>
                      </a:prstGeom>
                      <a:solidFill>
                        <a:srgbClr val="1D184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EB2C5C" id="Rectangles 5" o:spid="_x0000_s1026" style="position:absolute;margin-left:-.65pt;margin-top:-8.1pt;width:271.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" fillcolor="#1d1849" stroked="f" strokeweight="1pt"/>
          </w:pict>
        </mc:Fallback>
      </mc:AlternateContent>
    </w:r>
    <w:r>
      <w:rPr>
        <w:noProof/>
        <w:sz w:val="28"/>
        <w:szCs w:val="1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13BF1" wp14:editId="49653F47">
              <wp:simplePos x="0" y="0"/>
              <wp:positionH relativeFrom="column">
                <wp:posOffset>-10160</wp:posOffset>
              </wp:positionH>
              <wp:positionV relativeFrom="paragraph">
                <wp:posOffset>-197485</wp:posOffset>
              </wp:positionV>
              <wp:extent cx="4497070" cy="76200"/>
              <wp:effectExtent l="0" t="0" r="1143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497070" cy="762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6D9636" id="Rectangles 3" o:spid="_x0000_s1026" style="position:absolute;margin-left:-.8pt;margin-top:-15.55pt;width:354.1pt;height: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" fillcolor="#5b9bd5 [3204]" stroked="f" strokeweight="1pt"/>
          </w:pict>
        </mc:Fallback>
      </mc:AlternateContent>
    </w:r>
    <w:r>
      <w:rPr>
        <w:b w:val="0"/>
        <w:bCs/>
        <w:sz w:val="11"/>
        <w:szCs w:val="11"/>
      </w:rPr>
      <w:t>Equity Tower 25</w:t>
    </w:r>
    <w:r>
      <w:rPr>
        <w:b w:val="0"/>
        <w:bCs/>
        <w:sz w:val="11"/>
        <w:szCs w:val="11"/>
        <w:vertAlign w:val="superscript"/>
      </w:rPr>
      <w:t>t</w:t>
    </w:r>
    <w:r>
      <w:rPr>
        <w:b w:val="0"/>
        <w:bCs/>
        <w:sz w:val="11"/>
        <w:szCs w:val="11"/>
        <w:vertAlign w:val="superscript"/>
        <w:lang w:val="en-US"/>
      </w:rPr>
      <w:t>h</w:t>
    </w:r>
    <w:r>
      <w:rPr>
        <w:b w:val="0"/>
        <w:bCs/>
        <w:sz w:val="11"/>
        <w:szCs w:val="11"/>
        <w:lang w:val="en-US"/>
      </w:rPr>
      <w:t xml:space="preserve"> </w:t>
    </w:r>
    <w:r>
      <w:rPr>
        <w:b w:val="0"/>
        <w:bCs/>
        <w:sz w:val="11"/>
        <w:szCs w:val="11"/>
      </w:rPr>
      <w:t>Floor Suite H, SCBD Lot. 9, Jln. Jenderal Sudirman Kav. 52-53</w:t>
    </w:r>
  </w:p>
  <w:p w14:paraId="6D2C7C33" w14:textId="77777777" w:rsidR="00621FB4" w:rsidRDefault="00072317">
    <w:pPr>
      <w:pStyle w:val="Footer"/>
      <w:rPr>
        <w:b w:val="0"/>
        <w:bCs/>
        <w:sz w:val="11"/>
        <w:szCs w:val="11"/>
      </w:rPr>
    </w:pPr>
    <w:r>
      <w:rPr>
        <w:b w:val="0"/>
        <w:bCs/>
        <w:sz w:val="11"/>
        <w:szCs w:val="11"/>
      </w:rPr>
      <w:t>Kota Administrasi Jakarta Selatan, Prov. DKI Jakarta 12190</w:t>
    </w:r>
  </w:p>
  <w:p w14:paraId="5EA58FC2" w14:textId="77777777" w:rsidR="00621FB4" w:rsidRDefault="00072317">
    <w:pPr>
      <w:pStyle w:val="Footer"/>
      <w:rPr>
        <w:sz w:val="11"/>
        <w:szCs w:val="11"/>
      </w:rPr>
    </w:pPr>
    <w:r>
      <w:rPr>
        <w:b w:val="0"/>
        <w:bCs/>
        <w:sz w:val="11"/>
        <w:szCs w:val="11"/>
        <w:lang w:val="en-US"/>
      </w:rPr>
      <w:t>Phone</w:t>
    </w:r>
    <w:r>
      <w:rPr>
        <w:b w:val="0"/>
        <w:bCs/>
        <w:sz w:val="11"/>
        <w:szCs w:val="11"/>
      </w:rPr>
      <w:t>: (+62-21) 290-350-89 | Fax: (+62-21) 290-350-88</w:t>
    </w:r>
    <w:r>
      <w:rPr>
        <w:b w:val="0"/>
        <w:bCs/>
        <w:sz w:val="11"/>
        <w:szCs w:val="11"/>
        <w:lang w:val="en-US"/>
      </w:rPr>
      <w:t xml:space="preserve"> | </w:t>
    </w:r>
    <w:r>
      <w:rPr>
        <w:b w:val="0"/>
        <w:bCs/>
        <w:sz w:val="11"/>
        <w:szCs w:val="11"/>
      </w:rPr>
      <w:t xml:space="preserve">E-mail: godfrey.nikijuluw@moonlay.com | </w:t>
    </w:r>
    <w:proofErr w:type="gramStart"/>
    <w:r>
      <w:rPr>
        <w:b w:val="0"/>
        <w:bCs/>
        <w:sz w:val="11"/>
        <w:szCs w:val="11"/>
      </w:rPr>
      <w:t>Web:www.moonlay.co</w:t>
    </w:r>
    <w:r>
      <w:rPr>
        <w:b w:val="0"/>
        <w:bCs/>
        <w:sz w:val="11"/>
        <w:szCs w:val="11"/>
        <w:lang w:val="en-US"/>
      </w:rPr>
      <w:t>m</w:t>
    </w:r>
    <w:proofErr w:type="gramEnd"/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5F82" wp14:editId="5011DA7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D1B5" w14:textId="77777777" w:rsidR="00621FB4" w:rsidRDefault="0007231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395F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7F6D1B5" w14:textId="77777777" w:rsidR="00621FB4" w:rsidRDefault="0007231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5325" w14:textId="77777777" w:rsidR="0021752D" w:rsidRDefault="0021752D">
      <w:r>
        <w:separator/>
      </w:r>
    </w:p>
  </w:footnote>
  <w:footnote w:type="continuationSeparator" w:id="0">
    <w:p w14:paraId="54CCF418" w14:textId="77777777" w:rsidR="0021752D" w:rsidRDefault="00217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E4475" w14:textId="77777777" w:rsidR="00621FB4" w:rsidRDefault="00072317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B957ED" wp14:editId="2B6EFA49">
          <wp:simplePos x="0" y="0"/>
          <wp:positionH relativeFrom="column">
            <wp:posOffset>3851910</wp:posOffset>
          </wp:positionH>
          <wp:positionV relativeFrom="paragraph">
            <wp:posOffset>-73025</wp:posOffset>
          </wp:positionV>
          <wp:extent cx="2291080" cy="325120"/>
          <wp:effectExtent l="0" t="0" r="7620" b="5080"/>
          <wp:wrapTight wrapText="bothSides">
            <wp:wrapPolygon edited="0">
              <wp:start x="5627" y="844"/>
              <wp:lineTo x="0" y="3375"/>
              <wp:lineTo x="0" y="12656"/>
              <wp:lineTo x="7184" y="14344"/>
              <wp:lineTo x="8501" y="21094"/>
              <wp:lineTo x="16763" y="21094"/>
              <wp:lineTo x="16882" y="20250"/>
              <wp:lineTo x="18559" y="14344"/>
              <wp:lineTo x="21432" y="12656"/>
              <wp:lineTo x="21432" y="3375"/>
              <wp:lineTo x="19397" y="844"/>
              <wp:lineTo x="5627" y="844"/>
            </wp:wrapPolygon>
          </wp:wrapTight>
          <wp:docPr id="2" name="Picture 1" descr="moonlay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oonlay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108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6489B"/>
    <w:multiLevelType w:val="multilevel"/>
    <w:tmpl w:val="8726489B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9141D6E8"/>
    <w:multiLevelType w:val="multilevel"/>
    <w:tmpl w:val="9141D6E8"/>
    <w:lvl w:ilvl="0">
      <w:start w:val="1"/>
      <w:numFmt w:val="decimal"/>
      <w:pStyle w:val="Heading1"/>
      <w:lvlText w:val=" %1.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 %1.%2.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 %1.%2.%3.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 %1.%2.%3.%4."/>
      <w:lvlJc w:val="left"/>
      <w:pPr>
        <w:ind w:left="864" w:hanging="864"/>
      </w:pPr>
      <w:rPr>
        <w:b/>
        <w:bCs/>
      </w:rPr>
    </w:lvl>
    <w:lvl w:ilvl="4">
      <w:start w:val="1"/>
      <w:numFmt w:val="decimal"/>
      <w:lvlText w:val=" %1.%2.%3.%4.%5."/>
      <w:lvlJc w:val="left"/>
      <w:pPr>
        <w:ind w:left="1008" w:hanging="1008"/>
      </w:pPr>
      <w:rPr>
        <w:b/>
        <w:bCs/>
      </w:rPr>
    </w:lvl>
    <w:lvl w:ilvl="5">
      <w:start w:val="1"/>
      <w:numFmt w:val="decimal"/>
      <w:lvlText w:val=" %1.%2.%3.%4.%5.%6."/>
      <w:lvlJc w:val="left"/>
      <w:pPr>
        <w:ind w:left="1152" w:hanging="1152"/>
      </w:pPr>
      <w:rPr>
        <w:b/>
        <w:bCs/>
      </w:rPr>
    </w:lvl>
    <w:lvl w:ilvl="6">
      <w:start w:val="1"/>
      <w:numFmt w:val="decimal"/>
      <w:lvlText w:val=" %1.%2.%3.%4.%5.%6.%7."/>
      <w:lvlJc w:val="left"/>
      <w:pPr>
        <w:ind w:left="1296" w:hanging="1296"/>
      </w:pPr>
      <w:rPr>
        <w:b/>
        <w:bCs/>
      </w:rPr>
    </w:lvl>
    <w:lvl w:ilvl="7">
      <w:start w:val="1"/>
      <w:numFmt w:val="decimal"/>
      <w:lvlText w:val=" %1.%2.%3.%4.%5.%6.%7.%8."/>
      <w:lvlJc w:val="left"/>
      <w:pPr>
        <w:ind w:left="1440" w:hanging="1440"/>
      </w:pPr>
      <w:rPr>
        <w:b/>
        <w:bCs/>
      </w:rPr>
    </w:lvl>
    <w:lvl w:ilvl="8">
      <w:start w:val="1"/>
      <w:numFmt w:val="decimal"/>
      <w:lvlText w:val=" %1.%2.%3.%4.%5.%6.%7.%8.%9."/>
      <w:lvlJc w:val="left"/>
      <w:pPr>
        <w:ind w:left="1584" w:hanging="1584"/>
      </w:pPr>
      <w:rPr>
        <w:b/>
        <w:bCs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241F00CA"/>
    <w:multiLevelType w:val="hybridMultilevel"/>
    <w:tmpl w:val="F30C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717E7"/>
    <w:multiLevelType w:val="hybridMultilevel"/>
    <w:tmpl w:val="3BE4F4A8"/>
    <w:lvl w:ilvl="0" w:tplc="D56AFF0C">
      <w:numFmt w:val="bullet"/>
      <w:lvlText w:val="-"/>
      <w:lvlJc w:val="left"/>
      <w:pPr>
        <w:ind w:left="720" w:hanging="360"/>
      </w:pPr>
      <w:rPr>
        <w:rFonts w:ascii="Verdana" w:eastAsia="SimSun" w:hAnsi="Verdana" w:cs="Lucida Sans" w:hint="default"/>
        <w:b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661A2"/>
    <w:multiLevelType w:val="hybridMultilevel"/>
    <w:tmpl w:val="3AD6B74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78B6"/>
    <w:multiLevelType w:val="hybridMultilevel"/>
    <w:tmpl w:val="5F8AA790"/>
    <w:lvl w:ilvl="0" w:tplc="A5A435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66620896">
    <w:abstractNumId w:val="1"/>
  </w:num>
  <w:num w:numId="2" w16cid:durableId="961498642">
    <w:abstractNumId w:val="0"/>
  </w:num>
  <w:num w:numId="3" w16cid:durableId="1999841726">
    <w:abstractNumId w:val="5"/>
  </w:num>
  <w:num w:numId="4" w16cid:durableId="152256014">
    <w:abstractNumId w:val="11"/>
  </w:num>
  <w:num w:numId="5" w16cid:durableId="1505128235">
    <w:abstractNumId w:val="9"/>
  </w:num>
  <w:num w:numId="6" w16cid:durableId="29692690">
    <w:abstractNumId w:val="8"/>
  </w:num>
  <w:num w:numId="7" w16cid:durableId="1922333023">
    <w:abstractNumId w:val="7"/>
  </w:num>
  <w:num w:numId="8" w16cid:durableId="984941633">
    <w:abstractNumId w:val="6"/>
  </w:num>
  <w:num w:numId="9" w16cid:durableId="1232545498">
    <w:abstractNumId w:val="10"/>
  </w:num>
  <w:num w:numId="10" w16cid:durableId="1499035458">
    <w:abstractNumId w:val="4"/>
  </w:num>
  <w:num w:numId="11" w16cid:durableId="1841508450">
    <w:abstractNumId w:val="3"/>
  </w:num>
  <w:num w:numId="12" w16cid:durableId="1530215853">
    <w:abstractNumId w:val="2"/>
  </w:num>
  <w:num w:numId="13" w16cid:durableId="1099569222">
    <w:abstractNumId w:val="12"/>
  </w:num>
  <w:num w:numId="14" w16cid:durableId="2036885342">
    <w:abstractNumId w:val="15"/>
  </w:num>
  <w:num w:numId="15" w16cid:durableId="1054041669">
    <w:abstractNumId w:val="14"/>
  </w:num>
  <w:num w:numId="16" w16cid:durableId="914246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6A6334"/>
    <w:rsid w:val="00021F04"/>
    <w:rsid w:val="00027E30"/>
    <w:rsid w:val="000334D2"/>
    <w:rsid w:val="000337C3"/>
    <w:rsid w:val="00033AEB"/>
    <w:rsid w:val="00042BB6"/>
    <w:rsid w:val="00050A31"/>
    <w:rsid w:val="00051746"/>
    <w:rsid w:val="00053C65"/>
    <w:rsid w:val="000560C1"/>
    <w:rsid w:val="00056DCE"/>
    <w:rsid w:val="00060A4B"/>
    <w:rsid w:val="0006413C"/>
    <w:rsid w:val="000716D2"/>
    <w:rsid w:val="00071AAB"/>
    <w:rsid w:val="00072317"/>
    <w:rsid w:val="000971E5"/>
    <w:rsid w:val="000A4A9F"/>
    <w:rsid w:val="000B4580"/>
    <w:rsid w:val="000B57C6"/>
    <w:rsid w:val="000B76C4"/>
    <w:rsid w:val="000C5610"/>
    <w:rsid w:val="000E6552"/>
    <w:rsid w:val="000F105A"/>
    <w:rsid w:val="000F3A4F"/>
    <w:rsid w:val="000F3EF1"/>
    <w:rsid w:val="000F59AC"/>
    <w:rsid w:val="00125E30"/>
    <w:rsid w:val="001364FE"/>
    <w:rsid w:val="001368DD"/>
    <w:rsid w:val="00147DB3"/>
    <w:rsid w:val="001518A5"/>
    <w:rsid w:val="001555BC"/>
    <w:rsid w:val="001675CF"/>
    <w:rsid w:val="00170095"/>
    <w:rsid w:val="00170E4F"/>
    <w:rsid w:val="00170EB8"/>
    <w:rsid w:val="001725AD"/>
    <w:rsid w:val="001743F4"/>
    <w:rsid w:val="00187C33"/>
    <w:rsid w:val="001936B7"/>
    <w:rsid w:val="00194CA4"/>
    <w:rsid w:val="00196AB1"/>
    <w:rsid w:val="001B5E90"/>
    <w:rsid w:val="001C2205"/>
    <w:rsid w:val="001E3F73"/>
    <w:rsid w:val="001E5B4D"/>
    <w:rsid w:val="001E7DD8"/>
    <w:rsid w:val="00201333"/>
    <w:rsid w:val="00206577"/>
    <w:rsid w:val="00210FA7"/>
    <w:rsid w:val="002135A4"/>
    <w:rsid w:val="00216417"/>
    <w:rsid w:val="0021752D"/>
    <w:rsid w:val="00220304"/>
    <w:rsid w:val="00231DA0"/>
    <w:rsid w:val="00247BDE"/>
    <w:rsid w:val="0026631D"/>
    <w:rsid w:val="00270944"/>
    <w:rsid w:val="00275561"/>
    <w:rsid w:val="0028607E"/>
    <w:rsid w:val="0028681D"/>
    <w:rsid w:val="002A4940"/>
    <w:rsid w:val="002A7EE3"/>
    <w:rsid w:val="002B7739"/>
    <w:rsid w:val="002C2EF6"/>
    <w:rsid w:val="002C2F53"/>
    <w:rsid w:val="003101A1"/>
    <w:rsid w:val="00315BF2"/>
    <w:rsid w:val="00323AC7"/>
    <w:rsid w:val="0033518C"/>
    <w:rsid w:val="003373D9"/>
    <w:rsid w:val="0034370C"/>
    <w:rsid w:val="003437C2"/>
    <w:rsid w:val="0034678B"/>
    <w:rsid w:val="00377186"/>
    <w:rsid w:val="003974DF"/>
    <w:rsid w:val="003A1C03"/>
    <w:rsid w:val="003B7E89"/>
    <w:rsid w:val="003C06B1"/>
    <w:rsid w:val="003C0CB3"/>
    <w:rsid w:val="003F2149"/>
    <w:rsid w:val="00402EBD"/>
    <w:rsid w:val="00412B73"/>
    <w:rsid w:val="00414627"/>
    <w:rsid w:val="004163F8"/>
    <w:rsid w:val="00417187"/>
    <w:rsid w:val="00417343"/>
    <w:rsid w:val="00425D63"/>
    <w:rsid w:val="004338B3"/>
    <w:rsid w:val="004357E6"/>
    <w:rsid w:val="00443654"/>
    <w:rsid w:val="004452BC"/>
    <w:rsid w:val="00454324"/>
    <w:rsid w:val="00455703"/>
    <w:rsid w:val="00461813"/>
    <w:rsid w:val="004643D8"/>
    <w:rsid w:val="004644F2"/>
    <w:rsid w:val="004778FC"/>
    <w:rsid w:val="004816ED"/>
    <w:rsid w:val="00492266"/>
    <w:rsid w:val="00497C24"/>
    <w:rsid w:val="004B68AC"/>
    <w:rsid w:val="004C7BA5"/>
    <w:rsid w:val="004D3AFD"/>
    <w:rsid w:val="004E1213"/>
    <w:rsid w:val="004E1FA1"/>
    <w:rsid w:val="004E301C"/>
    <w:rsid w:val="004E7628"/>
    <w:rsid w:val="004F48F2"/>
    <w:rsid w:val="00512486"/>
    <w:rsid w:val="005149B1"/>
    <w:rsid w:val="0052235B"/>
    <w:rsid w:val="00523B90"/>
    <w:rsid w:val="00535C96"/>
    <w:rsid w:val="00544AC2"/>
    <w:rsid w:val="0056226A"/>
    <w:rsid w:val="005647F2"/>
    <w:rsid w:val="005662D1"/>
    <w:rsid w:val="00573A09"/>
    <w:rsid w:val="00592EFC"/>
    <w:rsid w:val="005A3441"/>
    <w:rsid w:val="005A4526"/>
    <w:rsid w:val="005A45ED"/>
    <w:rsid w:val="005B6A76"/>
    <w:rsid w:val="005C1B16"/>
    <w:rsid w:val="005C2D2C"/>
    <w:rsid w:val="005C5EE7"/>
    <w:rsid w:val="005E3A52"/>
    <w:rsid w:val="005E4796"/>
    <w:rsid w:val="005E53D0"/>
    <w:rsid w:val="005E6E3D"/>
    <w:rsid w:val="005E7684"/>
    <w:rsid w:val="005F60D1"/>
    <w:rsid w:val="005F7CDB"/>
    <w:rsid w:val="006002EB"/>
    <w:rsid w:val="006128EF"/>
    <w:rsid w:val="00616BBC"/>
    <w:rsid w:val="00621FB4"/>
    <w:rsid w:val="006264B4"/>
    <w:rsid w:val="00633C72"/>
    <w:rsid w:val="00643033"/>
    <w:rsid w:val="00644CC3"/>
    <w:rsid w:val="00653469"/>
    <w:rsid w:val="00661468"/>
    <w:rsid w:val="00662DC2"/>
    <w:rsid w:val="006649F0"/>
    <w:rsid w:val="00667303"/>
    <w:rsid w:val="00670D0E"/>
    <w:rsid w:val="0067245D"/>
    <w:rsid w:val="00672BDB"/>
    <w:rsid w:val="0068470E"/>
    <w:rsid w:val="0069380C"/>
    <w:rsid w:val="00695DCD"/>
    <w:rsid w:val="006A05CC"/>
    <w:rsid w:val="006A310A"/>
    <w:rsid w:val="006A35A7"/>
    <w:rsid w:val="006A69D8"/>
    <w:rsid w:val="006B53C4"/>
    <w:rsid w:val="006C4244"/>
    <w:rsid w:val="006C4D34"/>
    <w:rsid w:val="006C79C8"/>
    <w:rsid w:val="006D26B4"/>
    <w:rsid w:val="006D5F7A"/>
    <w:rsid w:val="006E2CF2"/>
    <w:rsid w:val="006E46FD"/>
    <w:rsid w:val="006E6DE8"/>
    <w:rsid w:val="006E7B04"/>
    <w:rsid w:val="00704B75"/>
    <w:rsid w:val="007152D7"/>
    <w:rsid w:val="007374ED"/>
    <w:rsid w:val="00746C14"/>
    <w:rsid w:val="00757BEC"/>
    <w:rsid w:val="0077532A"/>
    <w:rsid w:val="00795405"/>
    <w:rsid w:val="007A07A8"/>
    <w:rsid w:val="007B77A1"/>
    <w:rsid w:val="007B7A29"/>
    <w:rsid w:val="007C2C59"/>
    <w:rsid w:val="007C50F7"/>
    <w:rsid w:val="007D7900"/>
    <w:rsid w:val="007F4A41"/>
    <w:rsid w:val="00801F23"/>
    <w:rsid w:val="00815E4B"/>
    <w:rsid w:val="00824AF3"/>
    <w:rsid w:val="00832FA4"/>
    <w:rsid w:val="00837632"/>
    <w:rsid w:val="0085640F"/>
    <w:rsid w:val="008567AA"/>
    <w:rsid w:val="00892712"/>
    <w:rsid w:val="00897061"/>
    <w:rsid w:val="008A680A"/>
    <w:rsid w:val="008B0BB0"/>
    <w:rsid w:val="008B0CEE"/>
    <w:rsid w:val="008C5E95"/>
    <w:rsid w:val="008D62D1"/>
    <w:rsid w:val="008E6C4B"/>
    <w:rsid w:val="008F18C0"/>
    <w:rsid w:val="008F25D6"/>
    <w:rsid w:val="008F46CD"/>
    <w:rsid w:val="0090264B"/>
    <w:rsid w:val="00907648"/>
    <w:rsid w:val="0091589E"/>
    <w:rsid w:val="00924E30"/>
    <w:rsid w:val="00930FDE"/>
    <w:rsid w:val="00931F06"/>
    <w:rsid w:val="00935EEE"/>
    <w:rsid w:val="0094144E"/>
    <w:rsid w:val="0095066F"/>
    <w:rsid w:val="00950A4B"/>
    <w:rsid w:val="00976B95"/>
    <w:rsid w:val="009827EF"/>
    <w:rsid w:val="00984C93"/>
    <w:rsid w:val="0098753D"/>
    <w:rsid w:val="00987CE1"/>
    <w:rsid w:val="0099405C"/>
    <w:rsid w:val="009C11DE"/>
    <w:rsid w:val="009C397F"/>
    <w:rsid w:val="009C600F"/>
    <w:rsid w:val="009C67BF"/>
    <w:rsid w:val="009D27D5"/>
    <w:rsid w:val="009D3723"/>
    <w:rsid w:val="009E04F2"/>
    <w:rsid w:val="009E2F06"/>
    <w:rsid w:val="009E5455"/>
    <w:rsid w:val="009E5FBE"/>
    <w:rsid w:val="00A03B7B"/>
    <w:rsid w:val="00A12000"/>
    <w:rsid w:val="00A17513"/>
    <w:rsid w:val="00A17840"/>
    <w:rsid w:val="00A200C9"/>
    <w:rsid w:val="00A214A7"/>
    <w:rsid w:val="00A250D5"/>
    <w:rsid w:val="00A32F56"/>
    <w:rsid w:val="00A36028"/>
    <w:rsid w:val="00A60DC6"/>
    <w:rsid w:val="00A72642"/>
    <w:rsid w:val="00A76F04"/>
    <w:rsid w:val="00A91424"/>
    <w:rsid w:val="00AA2C77"/>
    <w:rsid w:val="00AA3CD2"/>
    <w:rsid w:val="00AB3ADA"/>
    <w:rsid w:val="00AC3FB9"/>
    <w:rsid w:val="00AC702A"/>
    <w:rsid w:val="00AD226F"/>
    <w:rsid w:val="00AD73E4"/>
    <w:rsid w:val="00AE3198"/>
    <w:rsid w:val="00AE6AF9"/>
    <w:rsid w:val="00B13A52"/>
    <w:rsid w:val="00B24CF4"/>
    <w:rsid w:val="00B26993"/>
    <w:rsid w:val="00B34644"/>
    <w:rsid w:val="00B4570C"/>
    <w:rsid w:val="00B5208C"/>
    <w:rsid w:val="00B55D63"/>
    <w:rsid w:val="00B700F4"/>
    <w:rsid w:val="00B74876"/>
    <w:rsid w:val="00BA36B3"/>
    <w:rsid w:val="00BB16A3"/>
    <w:rsid w:val="00BB62DB"/>
    <w:rsid w:val="00BB7C2B"/>
    <w:rsid w:val="00BC0B7A"/>
    <w:rsid w:val="00BC1664"/>
    <w:rsid w:val="00BC1D3B"/>
    <w:rsid w:val="00BC2546"/>
    <w:rsid w:val="00BD0906"/>
    <w:rsid w:val="00BD5C88"/>
    <w:rsid w:val="00BF0305"/>
    <w:rsid w:val="00BF305B"/>
    <w:rsid w:val="00BF4981"/>
    <w:rsid w:val="00C05085"/>
    <w:rsid w:val="00C11D34"/>
    <w:rsid w:val="00C1593D"/>
    <w:rsid w:val="00C17897"/>
    <w:rsid w:val="00C3100D"/>
    <w:rsid w:val="00C447D2"/>
    <w:rsid w:val="00C56BDF"/>
    <w:rsid w:val="00C56C7E"/>
    <w:rsid w:val="00C776A4"/>
    <w:rsid w:val="00C82185"/>
    <w:rsid w:val="00CA2C6C"/>
    <w:rsid w:val="00CA3D89"/>
    <w:rsid w:val="00CB132D"/>
    <w:rsid w:val="00CC0600"/>
    <w:rsid w:val="00CC78AC"/>
    <w:rsid w:val="00CC7EC6"/>
    <w:rsid w:val="00CD3CAF"/>
    <w:rsid w:val="00CE00E8"/>
    <w:rsid w:val="00CE64BE"/>
    <w:rsid w:val="00CF7953"/>
    <w:rsid w:val="00D07232"/>
    <w:rsid w:val="00D10245"/>
    <w:rsid w:val="00D168CF"/>
    <w:rsid w:val="00D21BDD"/>
    <w:rsid w:val="00D24945"/>
    <w:rsid w:val="00D526F9"/>
    <w:rsid w:val="00D65F07"/>
    <w:rsid w:val="00D66111"/>
    <w:rsid w:val="00D77FD6"/>
    <w:rsid w:val="00D84830"/>
    <w:rsid w:val="00D92BB7"/>
    <w:rsid w:val="00DA40FA"/>
    <w:rsid w:val="00DB5FCD"/>
    <w:rsid w:val="00DC296F"/>
    <w:rsid w:val="00DC76D2"/>
    <w:rsid w:val="00DC76EC"/>
    <w:rsid w:val="00DD30ED"/>
    <w:rsid w:val="00DE2ADF"/>
    <w:rsid w:val="00DF326B"/>
    <w:rsid w:val="00E1742F"/>
    <w:rsid w:val="00E34F08"/>
    <w:rsid w:val="00E64C21"/>
    <w:rsid w:val="00E94295"/>
    <w:rsid w:val="00EB5BB6"/>
    <w:rsid w:val="00EC24C6"/>
    <w:rsid w:val="00EC3919"/>
    <w:rsid w:val="00EC3EFE"/>
    <w:rsid w:val="00EF2933"/>
    <w:rsid w:val="00F00DC7"/>
    <w:rsid w:val="00F05146"/>
    <w:rsid w:val="00F1115D"/>
    <w:rsid w:val="00F1383D"/>
    <w:rsid w:val="00F3513C"/>
    <w:rsid w:val="00F465C5"/>
    <w:rsid w:val="00F4662D"/>
    <w:rsid w:val="00F51675"/>
    <w:rsid w:val="00F5180D"/>
    <w:rsid w:val="00F51B21"/>
    <w:rsid w:val="00F51D87"/>
    <w:rsid w:val="00F8455C"/>
    <w:rsid w:val="00FA7D3F"/>
    <w:rsid w:val="00FB14B4"/>
    <w:rsid w:val="00FB15BB"/>
    <w:rsid w:val="00FB1727"/>
    <w:rsid w:val="00FD37BA"/>
    <w:rsid w:val="00FD4777"/>
    <w:rsid w:val="0C22415B"/>
    <w:rsid w:val="0EF638FA"/>
    <w:rsid w:val="0F9D3D2C"/>
    <w:rsid w:val="120D1610"/>
    <w:rsid w:val="166F3144"/>
    <w:rsid w:val="18ED76E0"/>
    <w:rsid w:val="190E58A7"/>
    <w:rsid w:val="194411C7"/>
    <w:rsid w:val="1C1E42B1"/>
    <w:rsid w:val="20426DC7"/>
    <w:rsid w:val="23D8675A"/>
    <w:rsid w:val="270F69A1"/>
    <w:rsid w:val="289C312C"/>
    <w:rsid w:val="29EB13E6"/>
    <w:rsid w:val="2D7B1047"/>
    <w:rsid w:val="303525DC"/>
    <w:rsid w:val="31255527"/>
    <w:rsid w:val="323B2146"/>
    <w:rsid w:val="32892493"/>
    <w:rsid w:val="32904240"/>
    <w:rsid w:val="33283674"/>
    <w:rsid w:val="353436DA"/>
    <w:rsid w:val="3AE917C6"/>
    <w:rsid w:val="3CBE7CB7"/>
    <w:rsid w:val="427D5E63"/>
    <w:rsid w:val="465F445B"/>
    <w:rsid w:val="46F116F8"/>
    <w:rsid w:val="47963866"/>
    <w:rsid w:val="484A2AB5"/>
    <w:rsid w:val="4C0049A5"/>
    <w:rsid w:val="4DD24B78"/>
    <w:rsid w:val="536846E4"/>
    <w:rsid w:val="54203417"/>
    <w:rsid w:val="585C63E2"/>
    <w:rsid w:val="606A6334"/>
    <w:rsid w:val="671F197B"/>
    <w:rsid w:val="678305D5"/>
    <w:rsid w:val="6A8C3972"/>
    <w:rsid w:val="6B3E78FE"/>
    <w:rsid w:val="713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E3D5C0"/>
  <w15:docId w15:val="{A8FFAC42-FDAD-40BF-877C-A65AF3D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footnote text" w:qFormat="0"/>
    <w:lsdException w:name="annotation text" w:qFormat="0"/>
    <w:lsdException w:name="header" w:qFormat="0"/>
    <w:lsdException w:name="footer" w:qFormat="0"/>
    <w:lsdException w:name="index heading" w:qFormat="0"/>
    <w:lsdException w:name="caption" w:semiHidden="1" w:unhideWhenUsed="1"/>
    <w:lsdException w:name="footnote reference" w:qFormat="0"/>
    <w:lsdException w:name="annotation reference" w:qFormat="0"/>
    <w:lsdException w:name="line number" w:qFormat="0"/>
    <w:lsdException w:name="endnote reference" w:qFormat="0"/>
    <w:lsdException w:name="endnote text" w:qFormat="0"/>
    <w:lsdException w:name="List Bullet" w:qFormat="0"/>
    <w:lsdException w:name="List 3" w:qFormat="0"/>
    <w:lsdException w:name="Default Paragraph Font" w:semiHidden="1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Document Map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6E6DE8"/>
    <w:pPr>
      <w:widowControl w:val="0"/>
      <w:suppressAutoHyphens/>
      <w:autoSpaceDN w:val="0"/>
      <w:textAlignment w:val="baseline"/>
    </w:pPr>
    <w:rPr>
      <w:rFonts w:ascii="Verdana" w:eastAsia="SimSun" w:hAnsi="Verdana" w:cs="Lucida Sans"/>
      <w:b/>
      <w:kern w:val="3"/>
      <w:sz w:val="28"/>
      <w:szCs w:val="24"/>
      <w:lang w:val="zh-CN" w:eastAsia="zh-CN" w:bidi="hi-IN"/>
    </w:rPr>
  </w:style>
  <w:style w:type="paragraph" w:styleId="Heading1">
    <w:name w:val="heading 1"/>
    <w:basedOn w:val="Normal"/>
    <w:next w:val="Normal"/>
    <w:qFormat/>
    <w:pPr>
      <w:pageBreakBefore/>
      <w:numPr>
        <w:numId w:val="1"/>
      </w:numPr>
      <w:outlineLvl w:val="0"/>
    </w:pPr>
    <w:rPr>
      <w:rFonts w:eastAsia="Verdana" w:cs="Verdana"/>
      <w:bCs/>
      <w:szCs w:val="28"/>
      <w:lang w:val="en-US"/>
    </w:rPr>
  </w:style>
  <w:style w:type="paragraph" w:styleId="Heading2">
    <w:name w:val="heading 2"/>
    <w:basedOn w:val="ListNumber2"/>
    <w:next w:val="ListNumber2"/>
    <w:semiHidden/>
    <w:unhideWhenUsed/>
    <w:qFormat/>
    <w:pPr>
      <w:numPr>
        <w:numId w:val="2"/>
      </w:numPr>
      <w:outlineLvl w:val="1"/>
    </w:pPr>
    <w:rPr>
      <w:rFonts w:eastAsia="Verdana" w:cs="Verdana"/>
      <w:bCs/>
      <w:szCs w:val="28"/>
      <w:lang w:val="en-US" w:eastAsia="en-US" w:bidi="en-US"/>
    </w:rPr>
  </w:style>
  <w:style w:type="paragraph" w:styleId="Heading3">
    <w:name w:val="heading 3"/>
    <w:basedOn w:val="Normal"/>
    <w:next w:val="Normal"/>
    <w:semiHidden/>
    <w:unhideWhenUsed/>
    <w:qFormat/>
    <w:pPr>
      <w:numPr>
        <w:ilvl w:val="2"/>
        <w:numId w:val="1"/>
      </w:numPr>
      <w:outlineLvl w:val="2"/>
    </w:pPr>
    <w:rPr>
      <w:rFonts w:eastAsia="Verdana" w:cs="Verdana"/>
      <w:bCs/>
      <w:sz w:val="22"/>
      <w:szCs w:val="28"/>
      <w:lang w:val="en-US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 w:val="0"/>
      <w:bCs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 w:val="0"/>
      <w:bCs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 w:val="0"/>
      <w:bCs/>
      <w:sz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 w:val="0"/>
      <w:bCs/>
      <w:sz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qFormat/>
    <w:pPr>
      <w:numPr>
        <w:numId w:val="3"/>
      </w:numPr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 w:val="0"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 w:val="0"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Normal"/>
    <w:qFormat/>
    <w:pPr>
      <w:numPr>
        <w:numId w:val="5"/>
      </w:numPr>
    </w:pPr>
  </w:style>
  <w:style w:type="paragraph" w:styleId="ListBullet3">
    <w:name w:val="List Bullet 3"/>
    <w:basedOn w:val="Normal"/>
    <w:qFormat/>
    <w:pPr>
      <w:numPr>
        <w:numId w:val="6"/>
      </w:numPr>
    </w:pPr>
  </w:style>
  <w:style w:type="paragraph" w:styleId="ListBullet4">
    <w:name w:val="List Bullet 4"/>
    <w:basedOn w:val="Normal"/>
    <w:qFormat/>
    <w:pPr>
      <w:numPr>
        <w:numId w:val="7"/>
      </w:numPr>
    </w:pPr>
  </w:style>
  <w:style w:type="paragraph" w:styleId="ListBullet5">
    <w:name w:val="List Bullet 5"/>
    <w:basedOn w:val="Normal"/>
    <w:qFormat/>
    <w:pPr>
      <w:numPr>
        <w:numId w:val="8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9"/>
      </w:numPr>
    </w:pPr>
  </w:style>
  <w:style w:type="paragraph" w:styleId="ListNumber3">
    <w:name w:val="List Number 3"/>
    <w:basedOn w:val="Normal"/>
    <w:qFormat/>
    <w:pPr>
      <w:numPr>
        <w:numId w:val="10"/>
      </w:numPr>
    </w:pPr>
  </w:style>
  <w:style w:type="paragraph" w:styleId="ListNumber4">
    <w:name w:val="List Number 4"/>
    <w:basedOn w:val="Normal"/>
    <w:qFormat/>
    <w:pPr>
      <w:numPr>
        <w:numId w:val="11"/>
      </w:numPr>
    </w:pPr>
  </w:style>
  <w:style w:type="paragraph" w:styleId="ListNumber5">
    <w:name w:val="List Number 5"/>
    <w:basedOn w:val="Normal"/>
    <w:qFormat/>
    <w:pPr>
      <w:numPr>
        <w:numId w:val="12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Textbody">
    <w:name w:val="Text body"/>
    <w:basedOn w:val="Normal"/>
    <w:qFormat/>
    <w:pPr>
      <w:spacing w:line="360" w:lineRule="auto"/>
    </w:pPr>
    <w:rPr>
      <w:rFonts w:eastAsia="Verdana" w:cs="Verdana"/>
      <w:sz w:val="22"/>
      <w:szCs w:val="18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2F9DC-DAF9-4C9A-BF41-52CC808E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google1577980351</dc:creator>
  <dc:description/>
  <cp:lastModifiedBy>william bunaidy</cp:lastModifiedBy>
  <cp:revision>212</cp:revision>
  <dcterms:created xsi:type="dcterms:W3CDTF">2022-10-21T06:57:00Z</dcterms:created>
  <dcterms:modified xsi:type="dcterms:W3CDTF">2024-10-28T07:44:00Z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434CE8EF8A1C4C54A966CD9914DF292C</vt:lpwstr>
  </property>
</Properties>
</file>