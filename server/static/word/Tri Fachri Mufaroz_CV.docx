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48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84"/>
        <w:gridCol w:w="3915"/>
        <w:gridCol w:w="516"/>
        <w:gridCol w:w="388"/>
        <w:gridCol w:w="1246"/>
        <w:gridCol w:w="3574"/>
        <w:gridCol w:w="284"/>
      </w:tblGrid>
      <w:tr w:rsidR="00621FB4" w14:paraId="74267FFF" w14:textId="77777777" w:rsidTr="00931F06">
        <w:tc>
          <w:tcPr>
            <w:tcW w:w="1276" w:type="dxa"/>
            <w:vMerge w:val="restart"/>
            <w:shd w:val="clear" w:color="auto" w:fill="2F5496" w:themeFill="accent5" w:themeFillShade="BF"/>
          </w:tcPr>
          <w:p w14:paraId="203ACB3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8C6A4A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45A2F4E" w14:textId="616EF555" w:rsidR="008C5E95" w:rsidRDefault="008C5E95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2D5BF7E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auto"/>
          </w:tcPr>
          <w:p w14:paraId="1D201DDE" w14:textId="797BB741" w:rsidR="00621FB4" w:rsidRDefault="00A17513">
            <w:pPr>
              <w:rPr>
                <w:b w:val="0"/>
                <w:bCs/>
                <w:sz w:val="24"/>
                <w:szCs w:val="22"/>
                <w:lang w:val="en-US"/>
              </w:rPr>
            </w:pPr>
            <w:proofErr w:type="gramStart"/>
            <w:r w:rsidRPr="004D3AFD">
              <w:rPr>
                <w:bCs/>
                <w:sz w:val="52"/>
                <w:szCs w:val="48"/>
                <w:lang w:val="en-US"/>
              </w:rPr>
              <w:t xml:space="preserve">Tri Fachri Mufaroz</w:t>
            </w:r>
          </w:p>
        </w:tc>
      </w:tr>
      <w:tr w:rsidR="00621FB4" w14:paraId="30916554" w14:textId="77777777" w:rsidTr="00931F06">
        <w:trPr>
          <w:trHeight w:val="90"/>
        </w:trPr>
        <w:tc>
          <w:tcPr>
            <w:tcW w:w="1276" w:type="dxa"/>
            <w:vMerge/>
          </w:tcPr>
          <w:p w14:paraId="04095C3E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  <w:shd w:val="clear" w:color="auto" w:fill="auto"/>
          </w:tcPr>
          <w:p w14:paraId="76245AB6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9923" w:type="dxa"/>
            <w:gridSpan w:val="6"/>
            <w:shd w:val="clear" w:color="auto" w:fill="auto"/>
          </w:tcPr>
          <w:p w14:paraId="6BB8EE0D" w14:textId="77777777" w:rsidR="00621FB4" w:rsidRDefault="00621FB4">
            <w:pPr>
              <w:rPr>
                <w:sz w:val="10"/>
                <w:szCs w:val="10"/>
                <w:lang w:val="en-US"/>
              </w:rPr>
            </w:pPr>
          </w:p>
        </w:tc>
      </w:tr>
      <w:tr w:rsidR="00621FB4" w14:paraId="598641AD" w14:textId="77777777" w:rsidTr="00931F06">
        <w:trPr>
          <w:trHeight w:val="90"/>
        </w:trPr>
        <w:tc>
          <w:tcPr>
            <w:tcW w:w="1276" w:type="dxa"/>
            <w:vMerge/>
          </w:tcPr>
          <w:p w14:paraId="54E9240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18ED1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4A4BD063" w14:textId="77777777" w:rsidR="00621FB4" w:rsidRDefault="00072317">
            <w:pPr>
              <w:rPr>
                <w:b w:val="0"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About Me</w:t>
            </w:r>
          </w:p>
        </w:tc>
      </w:tr>
      <w:tr w:rsidR="00621FB4" w14:paraId="110F501B" w14:textId="77777777" w:rsidTr="00931F06">
        <w:trPr>
          <w:trHeight w:val="90"/>
        </w:trPr>
        <w:tc>
          <w:tcPr>
            <w:tcW w:w="1276" w:type="dxa"/>
            <w:vMerge/>
          </w:tcPr>
          <w:p w14:paraId="0E92704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2EA12E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08E33FB2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7B97B17B" w14:textId="77777777" w:rsidTr="00931F06">
        <w:trPr>
          <w:trHeight w:val="90"/>
        </w:trPr>
        <w:tc>
          <w:tcPr>
            <w:tcW w:w="1276" w:type="dxa"/>
            <w:vMerge/>
          </w:tcPr>
          <w:p w14:paraId="1380D76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0D3673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bottom w:val="single" w:sz="4" w:space="0" w:color="auto"/>
              <w:right w:val="nil"/>
            </w:tcBorders>
          </w:tcPr>
          <w:p w14:paraId="592BDE61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Full Name</w:t>
            </w:r>
          </w:p>
        </w:tc>
        <w:tc>
          <w:tcPr>
            <w:tcW w:w="516" w:type="dxa"/>
            <w:tcBorders>
              <w:left w:val="nil"/>
              <w:bottom w:val="single" w:sz="4" w:space="0" w:color="auto"/>
              <w:right w:val="nil"/>
            </w:tcBorders>
          </w:tcPr>
          <w:p w14:paraId="02FF25EE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left w:val="nil"/>
              <w:bottom w:val="single" w:sz="4" w:space="0" w:color="auto"/>
            </w:tcBorders>
          </w:tcPr>
          <w:p w14:paraId="115EC426" w14:textId="5B02C5EA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Tri Fachri Mufaroz</w:t>
            </w:r>
          </w:p>
        </w:tc>
      </w:tr>
      <w:tr w:rsidR="00621FB4" w14:paraId="0A642E73" w14:textId="77777777" w:rsidTr="00931F06">
        <w:tc>
          <w:tcPr>
            <w:tcW w:w="1276" w:type="dxa"/>
            <w:vMerge/>
          </w:tcPr>
          <w:p w14:paraId="0580BE1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7082163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5A7EF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Date &amp; Place of Birth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3854E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01E6DB9" w14:textId="67584508" w:rsidR="00621FB4" w:rsidRPr="005A45ED" w:rsidRDefault="00A17513" w:rsidP="484A2AB5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>Brebes, Not specified</w:t>
            </w:r>
          </w:p>
        </w:tc>
      </w:tr>
      <w:tr w:rsidR="00621FB4" w14:paraId="68391A5C" w14:textId="77777777" w:rsidTr="00931F06">
        <w:tc>
          <w:tcPr>
            <w:tcW w:w="1276" w:type="dxa"/>
            <w:vMerge/>
          </w:tcPr>
          <w:p w14:paraId="405695E5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C13ACC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3F97E5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Gender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0044D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61E91F" w14:textId="7E212B65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Not specified</w:t>
            </w:r>
          </w:p>
        </w:tc>
      </w:tr>
      <w:tr w:rsidR="00621FB4" w14:paraId="43016AE8" w14:textId="77777777" w:rsidTr="00931F06">
        <w:tc>
          <w:tcPr>
            <w:tcW w:w="1276" w:type="dxa"/>
            <w:vMerge/>
          </w:tcPr>
          <w:p w14:paraId="71B51BED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BFD518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02C85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Nationality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6BF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EC9E921" w14:textId="0210CF72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Not specified</w:t>
            </w:r>
          </w:p>
        </w:tc>
      </w:tr>
      <w:tr w:rsidR="00621FB4" w14:paraId="756000BE" w14:textId="77777777" w:rsidTr="00931F06">
        <w:tc>
          <w:tcPr>
            <w:tcW w:w="1276" w:type="dxa"/>
            <w:vMerge/>
          </w:tcPr>
          <w:p w14:paraId="286F30E8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CB3F9F7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right w:val="nil"/>
            </w:tcBorders>
          </w:tcPr>
          <w:p w14:paraId="2F894FB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Years with Firm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right w:val="nil"/>
            </w:tcBorders>
          </w:tcPr>
          <w:p w14:paraId="41C441A0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</w:tcBorders>
          </w:tcPr>
          <w:p w14:paraId="211673AA" w14:textId="6C99C9E1" w:rsidR="00621FB4" w:rsidRPr="005A45ED" w:rsidRDefault="000F3EF1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Less than a year</w:t>
            </w:r>
          </w:p>
        </w:tc>
      </w:tr>
      <w:tr w:rsidR="00621FB4" w14:paraId="679D8005" w14:textId="77777777" w:rsidTr="00931F06">
        <w:tc>
          <w:tcPr>
            <w:tcW w:w="1276" w:type="dxa"/>
            <w:vMerge/>
          </w:tcPr>
          <w:p w14:paraId="7F097DD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A2EAFC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5C1B1294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15A4A012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9170672" w14:textId="77777777" w:rsidTr="00931F06">
        <w:tc>
          <w:tcPr>
            <w:tcW w:w="1276" w:type="dxa"/>
            <w:vMerge/>
          </w:tcPr>
          <w:p w14:paraId="2045237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76EA2C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0A66E976" w14:textId="77777777" w:rsidR="00621FB4" w:rsidRDefault="00072317">
            <w:pPr>
              <w:rPr>
                <w:sz w:val="24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Education</w:t>
            </w:r>
          </w:p>
        </w:tc>
      </w:tr>
      <w:tr w:rsidR="00621FB4" w14:paraId="778E7CFB" w14:textId="77777777" w:rsidTr="00931F06">
        <w:tc>
          <w:tcPr>
            <w:tcW w:w="1276" w:type="dxa"/>
            <w:vMerge/>
          </w:tcPr>
          <w:p w14:paraId="735F0E31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0B0524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27515DF6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2594A54C" w14:textId="77777777" w:rsidTr="00931F06">
        <w:tc>
          <w:tcPr>
            <w:tcW w:w="1276" w:type="dxa"/>
            <w:vMerge/>
          </w:tcPr>
          <w:p w14:paraId="305DA87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4158E44" w14:textId="77777777" w:rsidR="00621FB4" w:rsidRPr="00950A4B" w:rsidRDefault="00621FB4">
            <w:pPr>
              <w:rPr>
                <w:b w:val="0"/>
                <w:bCs/>
                <w:sz w:val="21"/>
                <w:szCs w:val="21"/>
                <w:lang w:val="en-US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4462D0A8" w14:textId="77777777" w:rsidR="00A17513" w:rsidRPr="0006413C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sz w:val="2"/>
                <w:szCs w:val="2"/>
              </w:rPr>
              <w:t xml:space="preserve"> </w:t>
            </w:r>
          </w:p>
          <w:p w14:paraId="1DEB8783" w14:textId="77777777" w:rsidR="00A17513" w:rsidRPr="008D3153" w:rsidRDefault="00A17513" w:rsidP="00A17513">
            <w:pPr>
              <w:pStyle w:val="BodyText"/>
              <w:tabs>
                <w:tab w:val="left" w:pos="1763"/>
              </w:tabs>
              <w:rPr>
                <w:bCs/>
                <w:sz w:val="21"/>
                <w:szCs w:val="21"/>
                <w:lang w:val="en-US"/>
              </w:rPr>
            </w:pPr>
            <w:r w:rsidRPr="008D3153">
              <w:rPr>
                <w:bCs/>
                <w:sz w:val="21"/>
                <w:szCs w:val="21"/>
              </w:rPr>
              <w:t xml:space="preserve">Informatics Engineering</w:t>
            </w:r>
          </w:p>
          <w:p w14:paraId="6FBA7531" w14:textId="4346EEC1" w:rsidR="00A17513" w:rsidRPr="00323AC7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sz w:val="21"/>
                <w:szCs w:val="21"/>
                <w:lang w:val="en-US"/>
              </w:rPr>
            </w:pPr>
            <w:r w:rsidRPr="000A2150">
              <w:rPr>
                <w:b w:val="0"/>
                <w:sz w:val="21"/>
                <w:szCs w:val="21"/>
              </w:rPr>
              <w:t xml:space="preserve">Sekolah Tinggi Management Ilmu Komputer / STMIK WIDYA UTAMA</w:t>
            </w:r>
            <w:r>
              <w:rPr>
                <w:b w:val="0"/>
                <w:sz w:val="21"/>
                <w:szCs w:val="21"/>
                <w:lang w:val="en-US"/>
              </w:rPr>
              <w:t xml:space="preserve">, </w:t>
            </w:r>
            <w:r w:rsidRPr="000A2150">
              <w:rPr>
                <w:b w:val="0"/>
                <w:sz w:val="21"/>
                <w:szCs w:val="21"/>
              </w:rPr>
              <w:t xml:space="preserve">Present</w:t>
            </w:r>
          </w:p>
          <w:p w14:paraId="7BA289FD" w14:textId="5F2ED960" w:rsidR="00621FB4" w:rsidRPr="0006413C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bCs/>
                <w:sz w:val="2"/>
                <w:szCs w:val="2"/>
                <w:lang w:val="en-US"/>
              </w:rPr>
            </w:pPr>
            <w:r w:rsidRPr="0006413C">
              <w:rPr>
                <w:b w:val="0"/>
                <w:sz w:val="2"/>
                <w:szCs w:val="2"/>
              </w:rPr>
              <w:t xml:space="preserve"> </w:t>
            </w:r>
          </w:p>
          <w:p w14:paraId="1DEB8783" w14:textId="77777777" w:rsidR="00A17513" w:rsidRPr="008D3153" w:rsidRDefault="00A17513" w:rsidP="00A17513">
            <w:pPr>
              <w:pStyle w:val="BodyText"/>
              <w:tabs>
                <w:tab w:val="left" w:pos="1763"/>
              </w:tabs>
              <w:rPr>
                <w:bCs/>
                <w:sz w:val="21"/>
                <w:szCs w:val="21"/>
                <w:lang w:val="en-US"/>
              </w:rPr>
            </w:pPr>
            <w:r w:rsidRPr="008D3153">
              <w:rPr>
                <w:bCs/>
                <w:sz w:val="21"/>
                <w:szCs w:val="21"/>
              </w:rPr>
              <w:t xml:space="preserve">Computer and Network Engineering</w:t>
            </w:r>
          </w:p>
          <w:p w14:paraId="6FBA7531" w14:textId="4346EEC1" w:rsidR="00A17513" w:rsidRPr="00323AC7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sz w:val="21"/>
                <w:szCs w:val="21"/>
                <w:lang w:val="en-US"/>
              </w:rPr>
            </w:pPr>
            <w:r w:rsidRPr="000A2150">
              <w:rPr>
                <w:b w:val="0"/>
                <w:sz w:val="21"/>
                <w:szCs w:val="21"/>
              </w:rPr>
              <w:t xml:space="preserve">SMK AL FURQON BANTARKAWUNG</w:t>
            </w:r>
            <w:r>
              <w:rPr>
                <w:b w:val="0"/>
                <w:sz w:val="21"/>
                <w:szCs w:val="21"/>
                <w:lang w:val="en-US"/>
              </w:rPr>
              <w:t xml:space="preserve">, </w:t>
            </w:r>
            <w:r w:rsidRPr="000A2150">
              <w:rPr>
                <w:b w:val="0"/>
                <w:sz w:val="21"/>
                <w:szCs w:val="21"/>
              </w:rPr>
              <w:t xml:space="preserve">JULI 2021</w:t>
            </w:r>
          </w:p>
          <w:p w14:paraId="7BA289FD" w14:textId="5F2ED960" w:rsidR="00621FB4" w:rsidRPr="0006413C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bCs/>
                <w:sz w:val="2"/>
                <w:szCs w:val="2"/>
                <w:lang w:val="en-US"/>
              </w:rPr>
            </w:pPr>
            <w:r w:rsidRPr="0006413C">
              <w:rPr>
                <w:b w:val="0"/>
                <w:sz w:val="2"/>
                <w:szCs w:val="2"/>
              </w:rPr>
              <w:t xml:space="preserve"/>
            </w:r>
          </w:p>
        </w:tc>
      </w:tr>
      <w:tr w:rsidR="009E5455" w14:paraId="0DC91901" w14:textId="77777777" w:rsidTr="00931F06">
        <w:trPr>
          <w:gridAfter w:val="2"/>
          <w:wAfter w:w="3858" w:type="dxa"/>
        </w:trPr>
        <w:tc>
          <w:tcPr>
            <w:tcW w:w="1276" w:type="dxa"/>
            <w:vMerge/>
          </w:tcPr>
          <w:p w14:paraId="40125DD8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BA700DC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47366B8F" w14:textId="77777777" w:rsidR="009E5455" w:rsidRDefault="009E5455">
            <w:pPr>
              <w:rPr>
                <w:sz w:val="8"/>
                <w:szCs w:val="8"/>
              </w:rPr>
            </w:pPr>
          </w:p>
        </w:tc>
      </w:tr>
      <w:tr w:rsidR="00621FB4" w14:paraId="3AD05397" w14:textId="77777777" w:rsidTr="00931F06">
        <w:tc>
          <w:tcPr>
            <w:tcW w:w="1276" w:type="dxa"/>
            <w:vMerge/>
          </w:tcPr>
          <w:p w14:paraId="76D0FCD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A81079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530D284F" w14:textId="77777777" w:rsidR="00621FB4" w:rsidRDefault="00072317">
            <w:pPr>
              <w:rPr>
                <w:sz w:val="8"/>
                <w:szCs w:val="8"/>
              </w:rPr>
            </w:pPr>
            <w:r>
              <w:rPr>
                <w:sz w:val="22"/>
                <w:szCs w:val="22"/>
                <w:lang w:val="en-US"/>
              </w:rPr>
              <w:t xml:space="preserve">Certification</w:t>
            </w:r>
          </w:p>
        </w:tc>
      </w:tr>
      <w:tr w:rsidR="00621FB4" w14:paraId="49A5FDFD" w14:textId="77777777" w:rsidTr="00931F06">
        <w:tc>
          <w:tcPr>
            <w:tcW w:w="1276" w:type="dxa"/>
            <w:vMerge/>
          </w:tcPr>
          <w:p w14:paraId="652389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F5025C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60C53F7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0A21B193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7BD4552" w14:textId="77777777" w:rsidTr="00931F06">
        <w:tc>
          <w:tcPr>
            <w:tcW w:w="1276" w:type="dxa"/>
            <w:vMerge/>
          </w:tcPr>
          <w:p w14:paraId="000DA57C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6923FF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53ACD03B" w14:textId="1775F07E" w:rsidR="00F00DC7" w:rsidRPr="00CD3CAF" w:rsidRDefault="00A17513" w:rsidP="00544AC2">
            <w:pPr>
              <w:spacing w:line="259" w:lineRule="auto"/>
              <w:rPr>
                <w:b w:val="0"/>
                <w:sz w:val="21"/>
                <w:szCs w:val="21"/>
                <w:lang w:val="en-US"/>
              </w:rPr>
            </w:pPr>
            <w:r w:rsidRPr="00EC3919">
              <w:rPr>
                <w:b w:val="0"/>
                <w:sz w:val="21"/>
                <w:szCs w:val="21"/>
                <w:lang w:val="en-US"/>
              </w:rPr>
              <w:t xml:space="preserve">Foundation Level Threat Intelligence Analyst : Not specified | Not specified)</w:t>
              <w:br/>
              <w:t xml:space="preserve">Industrial Work Practice Certificate : Not specified | Not specified)</w:t>
              <w:br/>
              <w:t xml:space="preserve">Mikrotik Certified Associate (MTCNA) : Not specified | Not specified)</w:t>
              <w:br/>
              <w:t xml:space="preserve">NSE 1 Network Security : Fortinet | Not specified)</w:t>
              <w:br/>
              <w:t xml:space="preserve">NSE 2 Network Security : Fortinet | Not specified)</w:t>
            </w:r>
          </w:p>
        </w:tc>
      </w:tr>
      <w:tr w:rsidR="00621FB4" w14:paraId="39A5C5D2" w14:textId="77777777" w:rsidTr="0069380C">
        <w:trPr>
          <w:trHeight w:val="137"/>
        </w:trPr>
        <w:tc>
          <w:tcPr>
            <w:tcW w:w="1276" w:type="dxa"/>
            <w:vMerge/>
          </w:tcPr>
          <w:p w14:paraId="627C13E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D1568FA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49691EA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0C9D2B8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D68CD1C" w14:textId="77777777" w:rsidTr="00931F06">
        <w:tc>
          <w:tcPr>
            <w:tcW w:w="1276" w:type="dxa"/>
            <w:vMerge/>
          </w:tcPr>
          <w:p w14:paraId="27A2CF2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BF0BD3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4D96CDFA" w14:textId="77777777" w:rsidR="00621FB4" w:rsidRDefault="000723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Job Experience</w:t>
            </w:r>
          </w:p>
        </w:tc>
      </w:tr>
      <w:tr w:rsidR="00621FB4" w14:paraId="6E8AA3CB" w14:textId="77777777" w:rsidTr="00931F06">
        <w:tc>
          <w:tcPr>
            <w:tcW w:w="1276" w:type="dxa"/>
            <w:vMerge/>
          </w:tcPr>
          <w:p w14:paraId="289164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6CBAAE8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50C69D3A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5E7684" w14:paraId="24EC0849" w14:textId="77777777" w:rsidTr="00931F06">
        <w:tc>
          <w:tcPr>
            <w:tcW w:w="1276" w:type="dxa"/>
            <w:vMerge/>
          </w:tcPr>
          <w:p w14:paraId="57BA87E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9FC64C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4BF0650A" w14:textId="7A0299E6" w:rsidR="006A69D8" w:rsidRPr="0006413C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60611962" w14:textId="77777777" w:rsidR="006A69D8" w:rsidRPr="00AB07A6" w:rsidRDefault="006A69D8" w:rsidP="006A69D8">
            <w:pPr>
              <w:pBdr>
                <w:bottom w:val="single" w:sz="6" w:space="1" w:color="auto"/>
              </w:pBdr>
              <w:rPr>
                <w:sz w:val="21"/>
                <w:szCs w:val="21"/>
                <w:lang w:val="en-US"/>
              </w:rPr>
            </w:pPr>
            <w:r w:rsidRPr="00AB07A6">
              <w:rPr>
                <w:sz w:val="21"/>
                <w:szCs w:val="21"/>
              </w:rPr>
              <w:t xml:space="preserve">IT Engineer Staff </w:t>
            </w:r>
          </w:p>
          <w:p w14:paraId="08179BE6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Anan Computer (Startup Company) </w:t>
            </w:r>
          </w:p>
          <w:p w14:paraId="0CC46B20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2018-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Present</w:t>
            </w:r>
          </w:p>
          <w:p w14:paraId="5F75B8D1" w14:textId="77777777" w:rsidR="005E7684" w:rsidRPr="0006413C" w:rsidRDefault="006A69D8" w:rsidP="006A69D8">
            <w:pPr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/>
            </w:r>
            <w:r w:rsidR="000337C3"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5CB99D2D" w14:textId="1D617FD3" w:rsidR="006A69D8" w:rsidRP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</w:p>
        </w:tc>
      </w:tr>
      <w:tr w:rsidR="005E7684" w14:paraId="6D688209" w14:textId="77777777" w:rsidTr="00931F06">
        <w:tc>
          <w:tcPr>
            <w:tcW w:w="1276" w:type="dxa"/>
            <w:vMerge/>
          </w:tcPr>
          <w:p w14:paraId="459CCBB9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B406262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600B0BD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22D2007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0B284785" w14:textId="77777777" w:rsidTr="00931F06">
        <w:tc>
          <w:tcPr>
            <w:tcW w:w="1276" w:type="dxa"/>
            <w:vMerge/>
          </w:tcPr>
          <w:p w14:paraId="5D5184EF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B65B3CC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27AF4CF6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Specialization Area</w:t>
            </w:r>
          </w:p>
        </w:tc>
      </w:tr>
      <w:tr w:rsidR="005E7684" w14:paraId="338123AB" w14:textId="77777777" w:rsidTr="00931F06">
        <w:tc>
          <w:tcPr>
            <w:tcW w:w="1276" w:type="dxa"/>
            <w:vMerge/>
          </w:tcPr>
          <w:p w14:paraId="234C7E1A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88E7B8B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1D266402" w14:textId="77777777" w:rsidR="005E7684" w:rsidRDefault="005E7684" w:rsidP="005E7684">
            <w:pPr>
              <w:jc w:val="left"/>
              <w:rPr>
                <w:b w:val="0"/>
                <w:bCs/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4D75267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2E6DF026" w14:textId="77777777" w:rsidTr="00931F06">
        <w:tc>
          <w:tcPr>
            <w:tcW w:w="1276" w:type="dxa"/>
            <w:vMerge/>
          </w:tcPr>
          <w:p w14:paraId="7C42205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DEFBC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bottom w:val="single" w:sz="4" w:space="0" w:color="auto"/>
            </w:tcBorders>
          </w:tcPr>
          <w:p w14:paraId="786CC84B" w14:textId="297E6D7A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Programming</w:t>
            </w:r>
          </w:p>
          <w:p w14:paraId="004CD365" w14:textId="354239D7" w:rsidR="005E7684" w:rsidRDefault="006A69D8" w:rsidP="005E7684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>Not specified</w:t>
            </w:r>
          </w:p>
        </w:tc>
        <w:tc>
          <w:tcPr>
            <w:tcW w:w="3858" w:type="dxa"/>
            <w:gridSpan w:val="2"/>
            <w:tcBorders>
              <w:bottom w:val="single" w:sz="4" w:space="0" w:color="auto"/>
            </w:tcBorders>
          </w:tcPr>
          <w:p w14:paraId="1E567DC5" w14:textId="623216D3" w:rsidR="005E7684" w:rsidRPr="007D7900" w:rsidRDefault="005E7684" w:rsidP="005E7684">
            <w:pPr>
              <w:jc w:val="left"/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Product Knowledge</w:t>
            </w:r>
          </w:p>
          <w:p w14:paraId="28FA8080" w14:textId="77777777" w:rsid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>Not specified</w:t>
            </w:r>
          </w:p>
          <w:p w14:paraId="7723AB42" w14:textId="7B10B2F0" w:rsidR="00C11D34" w:rsidRDefault="00C11D34" w:rsidP="005E7684">
            <w:pPr>
              <w:rPr>
                <w:b w:val="0"/>
                <w:sz w:val="21"/>
                <w:szCs w:val="21"/>
                <w:lang w:val="en-US"/>
              </w:rPr>
            </w:pPr>
          </w:p>
        </w:tc>
      </w:tr>
      <w:tr w:rsidR="005E7684" w14:paraId="1278CFDE" w14:textId="77777777" w:rsidTr="004338B3">
        <w:trPr>
          <w:trHeight w:val="610"/>
        </w:trPr>
        <w:tc>
          <w:tcPr>
            <w:tcW w:w="1276" w:type="dxa"/>
            <w:vMerge/>
          </w:tcPr>
          <w:p w14:paraId="4AA2AE4E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E05D1A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7E309BC" w14:textId="567D0C1E" w:rsidR="005E7684" w:rsidRPr="006E7B04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Technology Knowledge:</w:t>
            </w:r>
            <w:r w:rsidRPr="007D7900">
              <w:rPr>
                <w:sz w:val="21"/>
                <w:szCs w:val="21"/>
                <w:lang w:val="en-US"/>
              </w:rPr>
              <w:br/>
            </w:r>
            <w:r w:rsidR="006A69D8">
              <w:rPr>
                <w:b w:val="0"/>
                <w:bCs/>
                <w:sz w:val="21"/>
                <w:szCs w:val="21"/>
                <w:lang w:val="en-US"/>
              </w:rPr>
              <w:t xml:space="preserve">None</w:t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C5E5AB" w14:textId="77777777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Operating System:</w:t>
            </w:r>
          </w:p>
          <w:p w14:paraId="471D09A9" w14:textId="77777777" w:rsid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>Windows Server 2016, 2019, Linux Debian</w:t>
            </w:r>
          </w:p>
          <w:p w14:paraId="0FDC536A" w14:textId="78112881" w:rsidR="00275561" w:rsidRDefault="00275561" w:rsidP="00275561">
            <w:pPr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</w:p>
        </w:tc>
      </w:tr>
      <w:tr w:rsidR="005E7684" w14:paraId="5D97AAB3" w14:textId="77777777" w:rsidTr="00931F06">
        <w:tc>
          <w:tcPr>
            <w:tcW w:w="1276" w:type="dxa"/>
            <w:vMerge/>
          </w:tcPr>
          <w:p w14:paraId="3FCB40A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37B372D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top w:val="single" w:sz="4" w:space="0" w:color="auto"/>
            </w:tcBorders>
          </w:tcPr>
          <w:p w14:paraId="0C218040" w14:textId="77777777" w:rsidR="005E7684" w:rsidRPr="00A60DC6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>Project Methodology</w:t>
            </w:r>
            <w:r w:rsidRPr="00A60DC6"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  <w:p w14:paraId="0CC3FD6C" w14:textId="7843A697" w:rsidR="005E7684" w:rsidRPr="00A60DC6" w:rsidRDefault="006A69D8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Not specified</w:t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</w:tcBorders>
          </w:tcPr>
          <w:p w14:paraId="07FA969F" w14:textId="3235934D" w:rsidR="001555BC" w:rsidRPr="00A60DC6" w:rsidRDefault="001555BC" w:rsidP="001555BC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>Others:</w:t>
            </w:r>
          </w:p>
          <w:p w14:paraId="3A8363C7" w14:textId="2BDC83C3" w:rsidR="005E7684" w:rsidRDefault="004644F2" w:rsidP="005E7684">
            <w:pPr>
              <w:jc w:val="left"/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  <w:r w:rsidRPr="004644F2">
              <w:rPr>
                <w:b w:val="0"/>
                <w:bCs/>
                <w:color w:val="F2F2F2" w:themeColor="background1" w:themeShade="F2"/>
                <w:sz w:val="21"/>
                <w:szCs w:val="21"/>
                <w:lang w:val="en-US"/>
              </w:rPr>
              <w:t xml:space="preserve">-</w:t>
            </w:r>
            <w:r w:rsidR="006A69D8" w:rsidRPr="00F4662D">
              <w:rPr>
                <w:b w:val="0"/>
                <w:bCs/>
                <w:color w:val="000000" w:themeColor="text1"/>
                <w:sz w:val="21"/>
                <w:szCs w:val="21"/>
                <w:lang w:val="en-US"/>
              </w:rPr>
              <w:t xml:space="preserve">Time Management, Leadership, Public Speaking, Presentation, Problem Solving, IT Content blogger, Disassembly of computer and laptop components</w:t>
            </w:r>
          </w:p>
        </w:tc>
      </w:tr>
      <w:tr w:rsidR="005E7684" w14:paraId="71FF5907" w14:textId="77777777" w:rsidTr="00931F06">
        <w:tc>
          <w:tcPr>
            <w:tcW w:w="1276" w:type="dxa"/>
            <w:vMerge/>
          </w:tcPr>
          <w:p w14:paraId="1E7C73F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14:paraId="2779838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6065" w:type="dxa"/>
            <w:gridSpan w:val="4"/>
          </w:tcPr>
          <w:p w14:paraId="7BB79FBE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3858" w:type="dxa"/>
            <w:gridSpan w:val="2"/>
          </w:tcPr>
          <w:p w14:paraId="4E7823B9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</w:tr>
      <w:tr w:rsidR="005E7684" w14:paraId="46028192" w14:textId="77777777" w:rsidTr="00931F06">
        <w:tc>
          <w:tcPr>
            <w:tcW w:w="1276" w:type="dxa"/>
            <w:vMerge/>
          </w:tcPr>
          <w:p w14:paraId="6C07662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2E7469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shd w:val="clear" w:color="auto" w:fill="B4C6E7" w:themeFill="accent5" w:themeFillTint="66"/>
          </w:tcPr>
          <w:p w14:paraId="2D8B7635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Languages</w:t>
            </w:r>
          </w:p>
        </w:tc>
        <w:tc>
          <w:tcPr>
            <w:tcW w:w="3858" w:type="dxa"/>
            <w:gridSpan w:val="2"/>
            <w:shd w:val="clear" w:color="auto" w:fill="B4C6E7" w:themeFill="accent5" w:themeFillTint="66"/>
          </w:tcPr>
          <w:p w14:paraId="5A428C05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</w:tr>
      <w:tr w:rsidR="002135A4" w14:paraId="243EB69D" w14:textId="77777777" w:rsidTr="0006413C">
        <w:trPr>
          <w:trHeight w:val="208"/>
        </w:trPr>
        <w:tc>
          <w:tcPr>
            <w:tcW w:w="1276" w:type="dxa"/>
            <w:vMerge/>
          </w:tcPr>
          <w:p w14:paraId="73D45E35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52F12F6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bottom w:val="single" w:sz="4" w:space="0" w:color="auto"/>
              <w:right w:val="nil"/>
            </w:tcBorders>
          </w:tcPr>
          <w:p w14:paraId="301E0853" w14:textId="1EDE6425" w:rsidR="002135A4" w:rsidRPr="00633C72" w:rsidRDefault="006A69D8" w:rsidP="0006413C">
            <w:pPr>
              <w:rPr>
                <w:bCs/>
                <w:sz w:val="24"/>
                <w:szCs w:val="2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English</w:t>
            </w:r>
            <w:r w:rsidR="004338B3">
              <w:rPr>
                <w:b w:val="0"/>
                <w:sz w:val="24"/>
                <w:szCs w:val="22"/>
                <w:lang w:val="en-US"/>
              </w:rPr>
              <w:br/>
            </w:r>
            <w:r w:rsidRPr="004338B3">
              <w:rPr>
                <w:b w:val="0"/>
                <w:sz w:val="2"/>
                <w:szCs w:val="2"/>
              </w:rPr>
              <w:t xml:space="preserve"> </w:t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  <w:right w:val="nil"/>
            </w:tcBorders>
          </w:tcPr>
          <w:p w14:paraId="69F73D02" w14:textId="49250FA4" w:rsidR="002135A4" w:rsidRPr="002135A4" w:rsidRDefault="002135A4" w:rsidP="002135A4">
            <w:pPr>
              <w:ind w:left="2520"/>
              <w:rPr>
                <w:b w:val="0"/>
                <w:sz w:val="24"/>
                <w:szCs w:val="22"/>
                <w:lang w:val="en-US"/>
              </w:rPr>
            </w:pP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  <w:t>★★★★★★★★★★</w:t>
            </w: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2135A4" w:rsidRDefault="002135A4" w:rsidP="005E7684">
            <w:pPr>
              <w:rPr>
                <w:sz w:val="24"/>
                <w:szCs w:val="22"/>
              </w:rPr>
            </w:pPr>
          </w:p>
        </w:tc>
      </w:tr>
      <w:tr w:rsidR="002135A4" w14:paraId="76B1820B" w14:textId="77777777" w:rsidTr="004338B3">
        <w:trPr>
          <w:trHeight w:val="58"/>
        </w:trPr>
        <w:tc>
          <w:tcPr>
            <w:tcW w:w="1276" w:type="dxa"/>
            <w:vMerge/>
          </w:tcPr>
          <w:p w14:paraId="73AD19F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right w:val="nil"/>
            </w:tcBorders>
          </w:tcPr>
          <w:p w14:paraId="62F50C5A" w14:textId="05AD04EE" w:rsidR="002135A4" w:rsidRPr="004338B3" w:rsidRDefault="006A69D8" w:rsidP="00C17897">
            <w:pPr>
              <w:rPr>
                <w:bCs/>
                <w:sz w:val="2"/>
                <w:szCs w:val="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Indonesia (Active)</w:t>
            </w:r>
            <w:r w:rsidR="004338B3">
              <w:rPr>
                <w:b w:val="0"/>
                <w:sz w:val="24"/>
                <w:szCs w:val="22"/>
                <w:lang w:val="en-US"/>
              </w:rPr>
              <w:br/>
            </w:r>
            <w:r w:rsidRPr="004338B3">
              <w:rPr>
                <w:b w:val="0"/>
                <w:sz w:val="2"/>
                <w:szCs w:val="2"/>
              </w:rPr>
              <w:t xml:space="preserve"> </w:t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  <w:right w:val="nil"/>
            </w:tcBorders>
          </w:tcPr>
          <w:p w14:paraId="69F73D02" w14:textId="49250FA4" w:rsidR="002135A4" w:rsidRPr="002135A4" w:rsidRDefault="002135A4" w:rsidP="002135A4">
            <w:pPr>
              <w:ind w:left="2520"/>
              <w:rPr>
                <w:b w:val="0"/>
                <w:sz w:val="24"/>
                <w:szCs w:val="22"/>
                <w:lang w:val="en-US"/>
              </w:rPr>
            </w:pP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  <w:t>★★★★★★★★★★</w:t>
            </w: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2135A4" w:rsidRDefault="002135A4" w:rsidP="005E7684">
            <w:pPr>
              <w:rPr>
                <w:sz w:val="24"/>
                <w:szCs w:val="22"/>
              </w:rPr>
            </w:pPr>
          </w:p>
        </w:tc>
      </w:tr>
      <w:tr w:rsidR="002135A4" w14:paraId="76B1820B" w14:textId="77777777" w:rsidTr="004338B3">
        <w:trPr>
          <w:trHeight w:val="58"/>
        </w:trPr>
        <w:tc>
          <w:tcPr>
            <w:tcW w:w="1276" w:type="dxa"/>
            <w:vMerge/>
          </w:tcPr>
          <w:p w14:paraId="73AD19F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right w:val="nil"/>
            </w:tcBorders>
          </w:tcPr>
          <w:p w14:paraId="62F50C5A" w14:textId="05AD04EE" w:rsidR="002135A4" w:rsidRPr="004338B3" w:rsidRDefault="006A69D8" w:rsidP="00C17897">
            <w:pPr>
              <w:rPr>
                <w:bCs/>
                <w:sz w:val="2"/>
                <w:szCs w:val="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English (Passive)</w:t>
            </w:r>
            <w:r w:rsidR="004338B3">
              <w:rPr>
                <w:b w:val="0"/>
                <w:sz w:val="24"/>
                <w:szCs w:val="22"/>
                <w:lang w:val="en-US"/>
              </w:rPr>
              <w:br/>
            </w: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  <w:right w:val="nil"/>
            </w:tcBorders>
          </w:tcPr>
          <w:p w14:paraId="69F73D02" w14:textId="49250FA4" w:rsidR="002135A4" w:rsidRPr="002135A4" w:rsidRDefault="002135A4" w:rsidP="002135A4">
            <w:pPr>
              <w:ind w:left="2520"/>
              <w:rPr>
                <w:b w:val="0"/>
                <w:sz w:val="24"/>
                <w:szCs w:val="22"/>
                <w:lang w:val="en-US"/>
              </w:rPr>
            </w:pP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  <w:t>★★★★★★★★★★</w:t>
            </w: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2135A4" w:rsidRDefault="002135A4" w:rsidP="005E7684">
            <w:pPr>
              <w:rPr>
                <w:sz w:val="24"/>
                <w:szCs w:val="22"/>
              </w:rPr>
            </w:pPr>
          </w:p>
        </w:tc>
      </w:tr>
      <w:tr w:rsidR="002135A4" w14:paraId="76B1820B" w14:textId="77777777" w:rsidTr="004338B3">
        <w:trPr>
          <w:trHeight w:val="58"/>
        </w:trPr>
        <w:tc>
          <w:tcPr>
            <w:tcW w:w="1276" w:type="dxa"/>
            <w:vMerge/>
          </w:tcPr>
          <w:p w14:paraId="73AD19F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right w:val="nil"/>
            </w:tcBorders>
          </w:tcPr>
          <w:p w14:paraId="62F50C5A" w14:textId="05AD04EE" w:rsidR="002135A4" w:rsidRPr="004338B3" w:rsidRDefault="006A69D8" w:rsidP="00C17897">
            <w:pPr>
              <w:rPr>
                <w:bCs/>
                <w:sz w:val="2"/>
                <w:szCs w:val="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right w:val="nil"/>
            </w:tcBorders>
          </w:tcPr>
          <w:p w14:paraId="107B3083" w14:textId="406C3783" w:rsidR="002135A4" w:rsidRPr="00A12000" w:rsidRDefault="002135A4" w:rsidP="002135A4">
            <w:pPr>
              <w:ind w:left="2520"/>
              <w:rPr>
                <w:bCs/>
                <w:sz w:val="24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100CC7B" w14:textId="77777777" w:rsidR="002135A4" w:rsidRDefault="002135A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</w:rPr>
            </w:pPr>
          </w:p>
        </w:tc>
      </w:tr>
      <w:tr w:rsidR="004644F2" w14:paraId="3C5543CF" w14:textId="77777777" w:rsidTr="004338B3">
        <w:trPr>
          <w:trHeight w:val="68"/>
        </w:trPr>
        <w:tc>
          <w:tcPr>
            <w:tcW w:w="1276" w:type="dxa"/>
            <w:vMerge/>
          </w:tcPr>
          <w:p w14:paraId="7B1B8176" w14:textId="77777777" w:rsidR="004644F2" w:rsidRDefault="004644F2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69428C84" w14:textId="77777777" w:rsidR="004644F2" w:rsidRDefault="004644F2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right w:val="nil"/>
            </w:tcBorders>
          </w:tcPr>
          <w:p w14:paraId="39159F83" w14:textId="77777777" w:rsidR="004644F2" w:rsidRDefault="004644F2" w:rsidP="004338B3">
            <w:pPr>
              <w:rPr>
                <w:bCs/>
                <w:sz w:val="24"/>
                <w:szCs w:val="22"/>
                <w:lang w:val="en-US"/>
              </w:rPr>
            </w:pPr>
          </w:p>
        </w:tc>
        <w:tc>
          <w:tcPr>
            <w:tcW w:w="4820" w:type="dxa"/>
            <w:gridSpan w:val="2"/>
            <w:tcBorders>
              <w:right w:val="nil"/>
            </w:tcBorders>
          </w:tcPr>
          <w:p w14:paraId="0D952C3A" w14:textId="77777777" w:rsidR="004644F2" w:rsidRDefault="004644F2" w:rsidP="002135A4">
            <w:pPr>
              <w:ind w:left="2520"/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ECE530F" w14:textId="77777777" w:rsidR="004644F2" w:rsidRDefault="004644F2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</w:rPr>
            </w:pPr>
          </w:p>
        </w:tc>
      </w:tr>
      <w:tr w:rsidR="005E7684" w14:paraId="7DE4C17A" w14:textId="77777777" w:rsidTr="00931F06">
        <w:trPr>
          <w:trHeight w:val="90"/>
        </w:trPr>
        <w:tc>
          <w:tcPr>
            <w:tcW w:w="1276" w:type="dxa"/>
            <w:vMerge/>
          </w:tcPr>
          <w:p w14:paraId="12D6C76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AC610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7412521B" w14:textId="77777777" w:rsidR="005E7684" w:rsidRDefault="005E768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Customer Experience</w:t>
            </w:r>
          </w:p>
        </w:tc>
      </w:tr>
      <w:tr w:rsidR="006A69D8" w14:paraId="38670F15" w14:textId="77777777" w:rsidTr="00FD37BA">
        <w:trPr>
          <w:trHeight w:val="90"/>
        </w:trPr>
        <w:tc>
          <w:tcPr>
            <w:tcW w:w="1276" w:type="dxa"/>
            <w:vMerge/>
          </w:tcPr>
          <w:p w14:paraId="4BDF6646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635622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6E9C97FC" w14:textId="77777777" w:rsidR="006A69D8" w:rsidRPr="004338B3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"/>
                <w:szCs w:val="2"/>
                <w:lang w:val="en-US"/>
              </w:rPr>
            </w:pPr>
            <w:r w:rsidRPr="004338B3">
              <w:rPr>
                <w:rFonts w:ascii="Calibri" w:hAnsi="Calibri" w:cs="Calibri"/>
                <w:b w:val="0"/>
                <w:bCs/>
                <w:sz w:val="2"/>
                <w:szCs w:val="2"/>
                <w:lang w:val="en-US"/>
              </w:rPr>
              <w:t xml:space="preserve"/>
            </w:r>
          </w:p>
          <w:p w14:paraId="087F7EE9" w14:textId="77777777" w:rsid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322BB4">
              <w:rPr>
                <w:rFonts w:ascii="Calibri" w:hAnsi="Calibri" w:cs="Calibri"/>
                <w:bCs/>
                <w:sz w:val="24"/>
              </w:rPr>
              <w:t xml:space="preserve">Default Project </w:t>
            </w:r>
          </w:p>
          <w:p w14:paraId="1E34548A" w14:textId="77777777" w:rsidR="006A69D8" w:rsidRP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6A69D8">
              <w:rPr>
                <w:rFonts w:ascii="Calibri" w:hAnsi="Calibri" w:cs="Calibri"/>
                <w:bCs/>
                <w:sz w:val="24"/>
              </w:rPr>
              <w:t xml:space="preserve">Anan Computer (Startup Company)</w:t>
            </w:r>
          </w:p>
          <w:p w14:paraId="589BE5D5" w14:textId="64BA2E29" w:rsidR="006A69D8" w:rsidRPr="00145BF0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4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2018</w:t>
            </w:r>
            <w:r>
              <w:rPr>
                <w:rFonts w:ascii="Calibri" w:hAnsi="Calibri" w:cs="Calibri"/>
                <w:bCs/>
                <w:sz w:val="24"/>
                <w:lang w:val="en-US"/>
              </w:rPr>
              <w:t xml:space="preserve"> </w:t>
            </w:r>
            <w:r w:rsidR="006E2CF2">
              <w:rPr>
                <w:rFonts w:ascii="Calibri" w:hAnsi="Calibri" w:cs="Calibri"/>
                <w:b w:val="0"/>
                <w:bCs/>
                <w:sz w:val="24"/>
                <w:lang w:val="en-US"/>
              </w:rPr>
              <w:t xml:space="preserve">- </w:t>
            </w:r>
            <w:r w:rsidRPr="00293057">
              <w:rPr>
                <w:rFonts w:ascii="Calibri" w:hAnsi="Calibri" w:cs="Calibri"/>
                <w:b w:val="0"/>
                <w:sz w:val="24"/>
              </w:rPr>
              <w:t xml:space="preserve">Present</w:t>
            </w:r>
          </w:p>
          <w:p w14:paraId="0B6EE580" w14:textId="6FCD02F4" w:rsidR="006A69D8" w:rsidRPr="001B5E90" w:rsidRDefault="006A69D8" w:rsidP="006A69D8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IT Engineer Staff</w:t>
            </w:r>
          </w:p>
        </w:tc>
      </w:tr>
      <w:tr w:rsidR="006A69D8" w14:paraId="1110C1FE" w14:textId="77777777" w:rsidTr="00FD37BA">
        <w:trPr>
          <w:trHeight w:val="90"/>
        </w:trPr>
        <w:tc>
          <w:tcPr>
            <w:tcW w:w="1276" w:type="dxa"/>
            <w:vMerge/>
          </w:tcPr>
          <w:p w14:paraId="64BA5937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BFD82D9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top w:val="single" w:sz="4" w:space="0" w:color="auto"/>
            </w:tcBorders>
          </w:tcPr>
          <w:p w14:paraId="00F9FAA2" w14:textId="76138841" w:rsidR="006A69D8" w:rsidRPr="004338B3" w:rsidRDefault="006A69D8" w:rsidP="006A69D8">
            <w:pPr>
              <w:rPr>
                <w:rFonts w:ascii="Calibri" w:hAnsi="Calibri" w:cs="Calibri"/>
                <w:sz w:val="2"/>
                <w:szCs w:val="2"/>
                <w:shd w:val="clear" w:color="auto" w:fill="F7F7F7"/>
                <w:lang w:val="en-US"/>
              </w:rPr>
            </w:pPr>
            <w:r w:rsidRPr="004338B3">
              <w:rPr>
                <w:b w:val="0"/>
                <w:bCs/>
                <w:sz w:val="2"/>
                <w:szCs w:val="2"/>
              </w:rPr>
              <w:t xml:space="preserve"/>
            </w:r>
          </w:p>
        </w:tc>
      </w:tr>
    </w:tbl>
    <w:p w14:paraId="60123C35" w14:textId="77777777" w:rsidR="00621FB4" w:rsidRDefault="00621FB4"/>
    <w:p w14:paraId="369CA050" w14:textId="77777777" w:rsidR="00621FB4" w:rsidRDefault="00072317">
      <w:pPr>
        <w:jc w:val="both"/>
        <w:rPr>
          <w:b w:val="0"/>
          <w:bCs/>
          <w:sz w:val="24"/>
          <w:lang w:val="en-US"/>
        </w:rPr>
      </w:pPr>
      <w:r>
        <w:rPr>
          <w:b w:val="0"/>
          <w:bCs/>
          <w:sz w:val="24"/>
          <w:lang w:val="en-US"/>
        </w:rPr>
        <w:t>I, the undersigned, certify that to the best of my knowledge and belief, these data correctly describe me, my qualifications, and my experience.</w:t>
      </w:r>
    </w:p>
    <w:p w14:paraId="31BEE0F3" w14:textId="77777777" w:rsidR="00621FB4" w:rsidRDefault="00621FB4">
      <w:pPr>
        <w:jc w:val="both"/>
        <w:rPr>
          <w:b w:val="0"/>
          <w:bCs/>
          <w:sz w:val="24"/>
          <w:lang w:val="en-US"/>
        </w:rPr>
      </w:pPr>
    </w:p>
    <w:p w14:paraId="02C8937D" w14:textId="7F14ACBC" w:rsidR="00621FB4" w:rsidRDefault="00072317">
      <w:pPr>
        <w:jc w:val="both"/>
        <w:rPr>
          <w:b w:val="0"/>
          <w:bCs/>
          <w:color w:val="FF0000"/>
          <w:sz w:val="24"/>
          <w:lang w:val="en-US"/>
        </w:rPr>
      </w:pPr>
      <w:r>
        <w:rPr>
          <w:b w:val="0"/>
          <w:bCs/>
          <w:sz w:val="24"/>
          <w:lang w:val="en-US"/>
        </w:rPr>
        <w:t xml:space="preserve">Jakarta, </w:t>
      </w:r>
      <w:r w:rsidR="00FA7D3F">
        <w:rPr>
          <w:b w:val="0"/>
          <w:bCs/>
          <w:sz w:val="24"/>
          <w:lang w:val="en-US"/>
        </w:rPr>
        <w:t xml:space="preserve">March 2024</w:t>
      </w:r>
    </w:p>
    <w:p w14:paraId="46E2119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69C8E3FB" w14:textId="39A647D4" w:rsidR="00621FB4" w:rsidRDefault="00621FB4" w:rsidP="484A2AB5">
      <w:pPr>
        <w:jc w:val="both"/>
        <w:rPr>
          <w:noProof/>
          <w:lang w:val="en-US"/>
        </w:rPr>
      </w:pPr>
    </w:p>
    <w:p w14:paraId="1731DADB" w14:textId="77777777" w:rsidR="00FA7D3F" w:rsidRPr="00FA7D3F" w:rsidRDefault="00FA7D3F" w:rsidP="484A2AB5">
      <w:pPr>
        <w:jc w:val="both"/>
        <w:rPr>
          <w:lang w:val="en-US"/>
        </w:rPr>
      </w:pPr>
    </w:p>
    <w:p w14:paraId="5ADEFB2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6B123F96" w14:textId="77777777" w:rsidR="006A69D8" w:rsidRPr="009E2F06" w:rsidRDefault="006A69D8" w:rsidP="006A69D8">
      <w:pPr>
        <w:jc w:val="both"/>
        <w:rPr>
          <w:b w:val="0"/>
          <w:bCs/>
          <w:sz w:val="24"/>
          <w:lang w:val="en-US"/>
        </w:rPr>
      </w:pPr>
      <w:proofErr w:type="gramStart"/>
      <w:r w:rsidRPr="00D77FD6">
        <w:rPr>
          <w:b w:val="0"/>
          <w:bCs/>
          <w:sz w:val="21"/>
          <w:szCs w:val="21"/>
          <w:lang w:val="en-US"/>
        </w:rPr>
        <w:t xml:space="preserve">Tri Fachri Mufaroz</w:t>
      </w:r>
    </w:p>
    <w:p w14:paraId="37553738" w14:textId="4017C5F6" w:rsidR="00621FB4" w:rsidRPr="009E2F06" w:rsidRDefault="00621FB4" w:rsidP="006A69D8">
      <w:pPr>
        <w:jc w:val="both"/>
        <w:rPr>
          <w:b w:val="0"/>
          <w:bCs/>
          <w:sz w:val="24"/>
          <w:lang w:val="en-US"/>
        </w:rPr>
      </w:pPr>
    </w:p>
    <w:sectPr w:rsidR="00621FB4" w:rsidRPr="009E2F06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C3A84" w14:textId="77777777" w:rsidR="0021752D" w:rsidRDefault="0021752D">
      <w:r>
        <w:separator/>
      </w:r>
    </w:p>
  </w:endnote>
  <w:endnote w:type="continuationSeparator" w:id="0">
    <w:p w14:paraId="5782E942" w14:textId="77777777" w:rsidR="0021752D" w:rsidRDefault="00217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3270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849E88" wp14:editId="09C2A359">
              <wp:simplePos x="0" y="0"/>
              <wp:positionH relativeFrom="column">
                <wp:posOffset>-8255</wp:posOffset>
              </wp:positionH>
              <wp:positionV relativeFrom="paragraph">
                <wp:posOffset>-102870</wp:posOffset>
              </wp:positionV>
              <wp:extent cx="3448050" cy="76200"/>
              <wp:effectExtent l="0" t="0" r="6350" b="0"/>
              <wp:wrapNone/>
              <wp:docPr id="5" name="Rectangle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8050" cy="76200"/>
                      </a:xfrm>
                      <a:prstGeom prst="rect">
                        <a:avLst/>
                      </a:prstGeom>
                      <a:solidFill>
                        <a:srgbClr val="1D184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EB2C5C" id="Rectangles 5" o:spid="_x0000_s1026" style="position:absolute;margin-left:-.65pt;margin-top:-8.1pt;width:271.5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" fillcolor="#1d1849" stroked="f" strokeweight="1pt"/>
          </w:pict>
        </mc:Fallback>
      </mc:AlternateContent>
    </w: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13BF1" wp14:editId="49653F47">
              <wp:simplePos x="0" y="0"/>
              <wp:positionH relativeFrom="column">
                <wp:posOffset>-10160</wp:posOffset>
              </wp:positionH>
              <wp:positionV relativeFrom="paragraph">
                <wp:posOffset>-197485</wp:posOffset>
              </wp:positionV>
              <wp:extent cx="4497070" cy="76200"/>
              <wp:effectExtent l="0" t="0" r="1143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497070" cy="76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6D9636" id="Rectangles 3" o:spid="_x0000_s1026" style="position:absolute;margin-left:-.8pt;margin-top:-15.55pt;width:354.1pt;height: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" fillcolor="#5b9bd5 [3204]" stroked="f" strokeweight="1pt"/>
          </w:pict>
        </mc:Fallback>
      </mc:AlternateContent>
    </w:r>
    <w:r>
      <w:rPr>
        <w:b w:val="0"/>
        <w:bCs/>
        <w:sz w:val="11"/>
        <w:szCs w:val="11"/>
      </w:rPr>
      <w:t>Equity Tower 25</w:t>
    </w:r>
    <w:r>
      <w:rPr>
        <w:b w:val="0"/>
        <w:bCs/>
        <w:sz w:val="11"/>
        <w:szCs w:val="11"/>
        <w:vertAlign w:val="superscript"/>
      </w:rPr>
      <w:t>t</w:t>
    </w:r>
    <w:r>
      <w:rPr>
        <w:b w:val="0"/>
        <w:bCs/>
        <w:sz w:val="11"/>
        <w:szCs w:val="11"/>
        <w:vertAlign w:val="superscript"/>
        <w:lang w:val="en-US"/>
      </w:rPr>
      <w:t>h</w:t>
    </w:r>
    <w:r>
      <w:rPr>
        <w:b w:val="0"/>
        <w:bCs/>
        <w:sz w:val="11"/>
        <w:szCs w:val="11"/>
        <w:lang w:val="en-US"/>
      </w:rPr>
      <w:t xml:space="preserve"> </w:t>
    </w:r>
    <w:r>
      <w:rPr>
        <w:b w:val="0"/>
        <w:bCs/>
        <w:sz w:val="11"/>
        <w:szCs w:val="11"/>
      </w:rPr>
      <w:t>Floor Suite H, SCBD Lot. 9, Jln. Jenderal Sudirman Kav. 52-53</w:t>
    </w:r>
  </w:p>
  <w:p w14:paraId="6D2C7C3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b w:val="0"/>
        <w:bCs/>
        <w:sz w:val="11"/>
        <w:szCs w:val="11"/>
      </w:rPr>
      <w:t>Kota Administrasi Jakarta Selatan, Prov. DKI Jakarta 12190</w:t>
    </w:r>
  </w:p>
  <w:p w14:paraId="5EA58FC2" w14:textId="77777777" w:rsidR="00621FB4" w:rsidRDefault="00072317">
    <w:pPr>
      <w:pStyle w:val="Footer"/>
      <w:rPr>
        <w:sz w:val="11"/>
        <w:szCs w:val="11"/>
      </w:rPr>
    </w:pPr>
    <w:r>
      <w:rPr>
        <w:b w:val="0"/>
        <w:bCs/>
        <w:sz w:val="11"/>
        <w:szCs w:val="11"/>
        <w:lang w:val="en-US"/>
      </w:rPr>
      <w:t>Phone</w:t>
    </w:r>
    <w:r>
      <w:rPr>
        <w:b w:val="0"/>
        <w:bCs/>
        <w:sz w:val="11"/>
        <w:szCs w:val="11"/>
      </w:rPr>
      <w:t>: (+62-21) 290-350-89 | Fax: (+62-21) 290-350-88</w:t>
    </w:r>
    <w:r>
      <w:rPr>
        <w:b w:val="0"/>
        <w:bCs/>
        <w:sz w:val="11"/>
        <w:szCs w:val="11"/>
        <w:lang w:val="en-US"/>
      </w:rPr>
      <w:t xml:space="preserve"> | </w:t>
    </w:r>
    <w:r>
      <w:rPr>
        <w:b w:val="0"/>
        <w:bCs/>
        <w:sz w:val="11"/>
        <w:szCs w:val="11"/>
      </w:rPr>
      <w:t xml:space="preserve">E-mail: godfrey.nikijuluw@moonlay.com | </w:t>
    </w:r>
    <w:proofErr w:type="gramStart"/>
    <w:r>
      <w:rPr>
        <w:b w:val="0"/>
        <w:bCs/>
        <w:sz w:val="11"/>
        <w:szCs w:val="11"/>
      </w:rPr>
      <w:t>Web:www.moonlay.co</w:t>
    </w:r>
    <w:r>
      <w:rPr>
        <w:b w:val="0"/>
        <w:bCs/>
        <w:sz w:val="11"/>
        <w:szCs w:val="11"/>
        <w:lang w:val="en-US"/>
      </w:rPr>
      <w:t>m</w:t>
    </w:r>
    <w:proofErr w:type="gramEnd"/>
    <w:r>
      <w:rPr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95F82" wp14:editId="5011DA7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6D1B5" w14:textId="77777777" w:rsidR="00621FB4" w:rsidRDefault="0007231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95F8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7F6D1B5" w14:textId="77777777" w:rsidR="00621FB4" w:rsidRDefault="0007231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C5325" w14:textId="77777777" w:rsidR="0021752D" w:rsidRDefault="0021752D">
      <w:r>
        <w:separator/>
      </w:r>
    </w:p>
  </w:footnote>
  <w:footnote w:type="continuationSeparator" w:id="0">
    <w:p w14:paraId="54CCF418" w14:textId="77777777" w:rsidR="0021752D" w:rsidRDefault="00217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E4475" w14:textId="77777777" w:rsidR="00621FB4" w:rsidRDefault="00072317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2B957ED" wp14:editId="2B6EFA49">
          <wp:simplePos x="0" y="0"/>
          <wp:positionH relativeFrom="column">
            <wp:posOffset>3851910</wp:posOffset>
          </wp:positionH>
          <wp:positionV relativeFrom="paragraph">
            <wp:posOffset>-73025</wp:posOffset>
          </wp:positionV>
          <wp:extent cx="2291080" cy="325120"/>
          <wp:effectExtent l="0" t="0" r="7620" b="5080"/>
          <wp:wrapTight wrapText="bothSides">
            <wp:wrapPolygon edited="0">
              <wp:start x="5627" y="844"/>
              <wp:lineTo x="0" y="3375"/>
              <wp:lineTo x="0" y="12656"/>
              <wp:lineTo x="7184" y="14344"/>
              <wp:lineTo x="8501" y="21094"/>
              <wp:lineTo x="16763" y="21094"/>
              <wp:lineTo x="16882" y="20250"/>
              <wp:lineTo x="18559" y="14344"/>
              <wp:lineTo x="21432" y="12656"/>
              <wp:lineTo x="21432" y="3375"/>
              <wp:lineTo x="19397" y="844"/>
              <wp:lineTo x="5627" y="844"/>
            </wp:wrapPolygon>
          </wp:wrapTight>
          <wp:docPr id="2" name="Picture 1" descr="moonlay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oonlay-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1080" cy="32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26489B"/>
    <w:multiLevelType w:val="multilevel"/>
    <w:tmpl w:val="8726489B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9141D6E8"/>
    <w:multiLevelType w:val="multilevel"/>
    <w:tmpl w:val="9141D6E8"/>
    <w:lvl w:ilvl="0">
      <w:start w:val="1"/>
      <w:numFmt w:val="decimal"/>
      <w:pStyle w:val="Heading1"/>
      <w:lvlText w:val=" %1.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 %1.%2.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 %1.%2.%3.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 %1.%2.%3.%4."/>
      <w:lvlJc w:val="left"/>
      <w:pPr>
        <w:ind w:left="864" w:hanging="864"/>
      </w:pPr>
      <w:rPr>
        <w:b/>
        <w:bCs/>
      </w:rPr>
    </w:lvl>
    <w:lvl w:ilvl="4">
      <w:start w:val="1"/>
      <w:numFmt w:val="decimal"/>
      <w:lvlText w:val=" %1.%2.%3.%4.%5."/>
      <w:lvlJc w:val="left"/>
      <w:pPr>
        <w:ind w:left="1008" w:hanging="1008"/>
      </w:pPr>
      <w:rPr>
        <w:b/>
        <w:bCs/>
      </w:rPr>
    </w:lvl>
    <w:lvl w:ilvl="5">
      <w:start w:val="1"/>
      <w:numFmt w:val="decimal"/>
      <w:lvlText w:val=" %1.%2.%3.%4.%5.%6."/>
      <w:lvlJc w:val="left"/>
      <w:pPr>
        <w:ind w:left="1152" w:hanging="1152"/>
      </w:pPr>
      <w:rPr>
        <w:b/>
        <w:bCs/>
      </w:rPr>
    </w:lvl>
    <w:lvl w:ilvl="6">
      <w:start w:val="1"/>
      <w:numFmt w:val="decimal"/>
      <w:lvlText w:val=" %1.%2.%3.%4.%5.%6.%7."/>
      <w:lvlJc w:val="left"/>
      <w:pPr>
        <w:ind w:left="1296" w:hanging="1296"/>
      </w:pPr>
      <w:rPr>
        <w:b/>
        <w:bCs/>
      </w:rPr>
    </w:lvl>
    <w:lvl w:ilvl="7">
      <w:start w:val="1"/>
      <w:numFmt w:val="decimal"/>
      <w:lvlText w:val=" %1.%2.%3.%4.%5.%6.%7.%8."/>
      <w:lvlJc w:val="left"/>
      <w:pPr>
        <w:ind w:left="1440" w:hanging="1440"/>
      </w:pPr>
      <w:rPr>
        <w:b/>
        <w:bCs/>
      </w:rPr>
    </w:lvl>
    <w:lvl w:ilvl="8">
      <w:start w:val="1"/>
      <w:numFmt w:val="decimal"/>
      <w:lvlText w:val=" %1.%2.%3.%4.%5.%6.%7.%8.%9."/>
      <w:lvlJc w:val="left"/>
      <w:pPr>
        <w:ind w:left="1584" w:hanging="1584"/>
      </w:pPr>
      <w:rPr>
        <w:b/>
        <w:bCs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241F00CA"/>
    <w:multiLevelType w:val="hybridMultilevel"/>
    <w:tmpl w:val="F30C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717E7"/>
    <w:multiLevelType w:val="hybridMultilevel"/>
    <w:tmpl w:val="3BE4F4A8"/>
    <w:lvl w:ilvl="0" w:tplc="D56AFF0C">
      <w:numFmt w:val="bullet"/>
      <w:lvlText w:val="-"/>
      <w:lvlJc w:val="left"/>
      <w:pPr>
        <w:ind w:left="720" w:hanging="360"/>
      </w:pPr>
      <w:rPr>
        <w:rFonts w:ascii="Verdana" w:eastAsia="SimSun" w:hAnsi="Verdana" w:cs="Lucida Sans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661A2"/>
    <w:multiLevelType w:val="hybridMultilevel"/>
    <w:tmpl w:val="3AD6B74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78B6"/>
    <w:multiLevelType w:val="hybridMultilevel"/>
    <w:tmpl w:val="5F8AA790"/>
    <w:lvl w:ilvl="0" w:tplc="A5A435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66620896">
    <w:abstractNumId w:val="1"/>
  </w:num>
  <w:num w:numId="2" w16cid:durableId="961498642">
    <w:abstractNumId w:val="0"/>
  </w:num>
  <w:num w:numId="3" w16cid:durableId="1999841726">
    <w:abstractNumId w:val="5"/>
  </w:num>
  <w:num w:numId="4" w16cid:durableId="152256014">
    <w:abstractNumId w:val="11"/>
  </w:num>
  <w:num w:numId="5" w16cid:durableId="1505128235">
    <w:abstractNumId w:val="9"/>
  </w:num>
  <w:num w:numId="6" w16cid:durableId="29692690">
    <w:abstractNumId w:val="8"/>
  </w:num>
  <w:num w:numId="7" w16cid:durableId="1922333023">
    <w:abstractNumId w:val="7"/>
  </w:num>
  <w:num w:numId="8" w16cid:durableId="984941633">
    <w:abstractNumId w:val="6"/>
  </w:num>
  <w:num w:numId="9" w16cid:durableId="1232545498">
    <w:abstractNumId w:val="10"/>
  </w:num>
  <w:num w:numId="10" w16cid:durableId="1499035458">
    <w:abstractNumId w:val="4"/>
  </w:num>
  <w:num w:numId="11" w16cid:durableId="1841508450">
    <w:abstractNumId w:val="3"/>
  </w:num>
  <w:num w:numId="12" w16cid:durableId="1530215853">
    <w:abstractNumId w:val="2"/>
  </w:num>
  <w:num w:numId="13" w16cid:durableId="1099569222">
    <w:abstractNumId w:val="12"/>
  </w:num>
  <w:num w:numId="14" w16cid:durableId="2036885342">
    <w:abstractNumId w:val="15"/>
  </w:num>
  <w:num w:numId="15" w16cid:durableId="1054041669">
    <w:abstractNumId w:val="14"/>
  </w:num>
  <w:num w:numId="16" w16cid:durableId="914246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6A6334"/>
    <w:rsid w:val="00021F04"/>
    <w:rsid w:val="00027E30"/>
    <w:rsid w:val="000334D2"/>
    <w:rsid w:val="000337C3"/>
    <w:rsid w:val="00033AEB"/>
    <w:rsid w:val="00042BB6"/>
    <w:rsid w:val="00050A31"/>
    <w:rsid w:val="00051746"/>
    <w:rsid w:val="00053C65"/>
    <w:rsid w:val="000560C1"/>
    <w:rsid w:val="00056DCE"/>
    <w:rsid w:val="00060A4B"/>
    <w:rsid w:val="0006413C"/>
    <w:rsid w:val="000716D2"/>
    <w:rsid w:val="00071AAB"/>
    <w:rsid w:val="00072317"/>
    <w:rsid w:val="000971E5"/>
    <w:rsid w:val="000A4A9F"/>
    <w:rsid w:val="000B4580"/>
    <w:rsid w:val="000B57C6"/>
    <w:rsid w:val="000B76C4"/>
    <w:rsid w:val="000C5610"/>
    <w:rsid w:val="000E6552"/>
    <w:rsid w:val="000F105A"/>
    <w:rsid w:val="000F3A4F"/>
    <w:rsid w:val="000F3EF1"/>
    <w:rsid w:val="000F59AC"/>
    <w:rsid w:val="00125E30"/>
    <w:rsid w:val="001364FE"/>
    <w:rsid w:val="001368DD"/>
    <w:rsid w:val="00147DB3"/>
    <w:rsid w:val="001518A5"/>
    <w:rsid w:val="001555BC"/>
    <w:rsid w:val="001675CF"/>
    <w:rsid w:val="00170095"/>
    <w:rsid w:val="00170E4F"/>
    <w:rsid w:val="00170EB8"/>
    <w:rsid w:val="001725AD"/>
    <w:rsid w:val="001743F4"/>
    <w:rsid w:val="00187C33"/>
    <w:rsid w:val="001936B7"/>
    <w:rsid w:val="00194CA4"/>
    <w:rsid w:val="00196AB1"/>
    <w:rsid w:val="001B5E90"/>
    <w:rsid w:val="001C2205"/>
    <w:rsid w:val="001E3F73"/>
    <w:rsid w:val="001E5B4D"/>
    <w:rsid w:val="001E7DD8"/>
    <w:rsid w:val="00201333"/>
    <w:rsid w:val="00206577"/>
    <w:rsid w:val="00210FA7"/>
    <w:rsid w:val="002135A4"/>
    <w:rsid w:val="00216417"/>
    <w:rsid w:val="0021752D"/>
    <w:rsid w:val="00220304"/>
    <w:rsid w:val="00231DA0"/>
    <w:rsid w:val="00247BDE"/>
    <w:rsid w:val="0026631D"/>
    <w:rsid w:val="00270944"/>
    <w:rsid w:val="00275561"/>
    <w:rsid w:val="0028607E"/>
    <w:rsid w:val="0028681D"/>
    <w:rsid w:val="002A4940"/>
    <w:rsid w:val="002A7EE3"/>
    <w:rsid w:val="002B7739"/>
    <w:rsid w:val="002C2EF6"/>
    <w:rsid w:val="002C2F53"/>
    <w:rsid w:val="003101A1"/>
    <w:rsid w:val="00315BF2"/>
    <w:rsid w:val="00323AC7"/>
    <w:rsid w:val="0033518C"/>
    <w:rsid w:val="003373D9"/>
    <w:rsid w:val="0034370C"/>
    <w:rsid w:val="003437C2"/>
    <w:rsid w:val="0034678B"/>
    <w:rsid w:val="00377186"/>
    <w:rsid w:val="003974DF"/>
    <w:rsid w:val="003A1C03"/>
    <w:rsid w:val="003B7E89"/>
    <w:rsid w:val="003C06B1"/>
    <w:rsid w:val="003C0CB3"/>
    <w:rsid w:val="003F2149"/>
    <w:rsid w:val="00402EBD"/>
    <w:rsid w:val="00412B73"/>
    <w:rsid w:val="00414627"/>
    <w:rsid w:val="004163F8"/>
    <w:rsid w:val="00417187"/>
    <w:rsid w:val="00417343"/>
    <w:rsid w:val="00425D63"/>
    <w:rsid w:val="004338B3"/>
    <w:rsid w:val="004357E6"/>
    <w:rsid w:val="00443654"/>
    <w:rsid w:val="004452BC"/>
    <w:rsid w:val="00454324"/>
    <w:rsid w:val="00455703"/>
    <w:rsid w:val="00461813"/>
    <w:rsid w:val="004643D8"/>
    <w:rsid w:val="004644F2"/>
    <w:rsid w:val="004778FC"/>
    <w:rsid w:val="004816ED"/>
    <w:rsid w:val="00492266"/>
    <w:rsid w:val="00497C24"/>
    <w:rsid w:val="004B68AC"/>
    <w:rsid w:val="004C7BA5"/>
    <w:rsid w:val="004D3AFD"/>
    <w:rsid w:val="004E1213"/>
    <w:rsid w:val="004E1FA1"/>
    <w:rsid w:val="004E301C"/>
    <w:rsid w:val="004E7628"/>
    <w:rsid w:val="004F48F2"/>
    <w:rsid w:val="00512486"/>
    <w:rsid w:val="005149B1"/>
    <w:rsid w:val="0052235B"/>
    <w:rsid w:val="00523B90"/>
    <w:rsid w:val="00535C96"/>
    <w:rsid w:val="00544AC2"/>
    <w:rsid w:val="0056226A"/>
    <w:rsid w:val="005647F2"/>
    <w:rsid w:val="005662D1"/>
    <w:rsid w:val="00573A09"/>
    <w:rsid w:val="00592EFC"/>
    <w:rsid w:val="005A3441"/>
    <w:rsid w:val="005A4526"/>
    <w:rsid w:val="005A45ED"/>
    <w:rsid w:val="005B6A76"/>
    <w:rsid w:val="005C1B16"/>
    <w:rsid w:val="005C2D2C"/>
    <w:rsid w:val="005C5EE7"/>
    <w:rsid w:val="005E3A52"/>
    <w:rsid w:val="005E4796"/>
    <w:rsid w:val="005E53D0"/>
    <w:rsid w:val="005E6E3D"/>
    <w:rsid w:val="005E7684"/>
    <w:rsid w:val="005F60D1"/>
    <w:rsid w:val="005F7CDB"/>
    <w:rsid w:val="006002EB"/>
    <w:rsid w:val="006128EF"/>
    <w:rsid w:val="00616BBC"/>
    <w:rsid w:val="00621FB4"/>
    <w:rsid w:val="006264B4"/>
    <w:rsid w:val="00633C72"/>
    <w:rsid w:val="00643033"/>
    <w:rsid w:val="00644CC3"/>
    <w:rsid w:val="00653469"/>
    <w:rsid w:val="00661468"/>
    <w:rsid w:val="00662DC2"/>
    <w:rsid w:val="006649F0"/>
    <w:rsid w:val="00667303"/>
    <w:rsid w:val="00670D0E"/>
    <w:rsid w:val="0067245D"/>
    <w:rsid w:val="00672BDB"/>
    <w:rsid w:val="0068470E"/>
    <w:rsid w:val="0069380C"/>
    <w:rsid w:val="00695DCD"/>
    <w:rsid w:val="006A05CC"/>
    <w:rsid w:val="006A310A"/>
    <w:rsid w:val="006A35A7"/>
    <w:rsid w:val="006A69D8"/>
    <w:rsid w:val="006B53C4"/>
    <w:rsid w:val="006C4244"/>
    <w:rsid w:val="006C4D34"/>
    <w:rsid w:val="006C79C8"/>
    <w:rsid w:val="006D26B4"/>
    <w:rsid w:val="006D5F7A"/>
    <w:rsid w:val="006E2CF2"/>
    <w:rsid w:val="006E46FD"/>
    <w:rsid w:val="006E6DE8"/>
    <w:rsid w:val="006E7B04"/>
    <w:rsid w:val="00704B75"/>
    <w:rsid w:val="007152D7"/>
    <w:rsid w:val="007374ED"/>
    <w:rsid w:val="00746C14"/>
    <w:rsid w:val="00757BEC"/>
    <w:rsid w:val="0077532A"/>
    <w:rsid w:val="00795405"/>
    <w:rsid w:val="007A07A8"/>
    <w:rsid w:val="007B77A1"/>
    <w:rsid w:val="007B7A29"/>
    <w:rsid w:val="007C2C59"/>
    <w:rsid w:val="007C50F7"/>
    <w:rsid w:val="007D7900"/>
    <w:rsid w:val="007F4A41"/>
    <w:rsid w:val="00801F23"/>
    <w:rsid w:val="00815E4B"/>
    <w:rsid w:val="00824AF3"/>
    <w:rsid w:val="00832FA4"/>
    <w:rsid w:val="00837632"/>
    <w:rsid w:val="0085640F"/>
    <w:rsid w:val="008567AA"/>
    <w:rsid w:val="00892712"/>
    <w:rsid w:val="00897061"/>
    <w:rsid w:val="008A680A"/>
    <w:rsid w:val="008B0BB0"/>
    <w:rsid w:val="008B0CEE"/>
    <w:rsid w:val="008C5E95"/>
    <w:rsid w:val="008D62D1"/>
    <w:rsid w:val="008E6C4B"/>
    <w:rsid w:val="008F18C0"/>
    <w:rsid w:val="008F25D6"/>
    <w:rsid w:val="008F46CD"/>
    <w:rsid w:val="0090264B"/>
    <w:rsid w:val="00907648"/>
    <w:rsid w:val="0091589E"/>
    <w:rsid w:val="00924E30"/>
    <w:rsid w:val="00930FDE"/>
    <w:rsid w:val="00931F06"/>
    <w:rsid w:val="00935EEE"/>
    <w:rsid w:val="0094144E"/>
    <w:rsid w:val="0095066F"/>
    <w:rsid w:val="00950A4B"/>
    <w:rsid w:val="00976B95"/>
    <w:rsid w:val="009827EF"/>
    <w:rsid w:val="00984C93"/>
    <w:rsid w:val="0098753D"/>
    <w:rsid w:val="00987CE1"/>
    <w:rsid w:val="0099405C"/>
    <w:rsid w:val="009C11DE"/>
    <w:rsid w:val="009C397F"/>
    <w:rsid w:val="009C600F"/>
    <w:rsid w:val="009C67BF"/>
    <w:rsid w:val="009D27D5"/>
    <w:rsid w:val="009D3723"/>
    <w:rsid w:val="009E04F2"/>
    <w:rsid w:val="009E2F06"/>
    <w:rsid w:val="009E5455"/>
    <w:rsid w:val="009E5FBE"/>
    <w:rsid w:val="00A03B7B"/>
    <w:rsid w:val="00A12000"/>
    <w:rsid w:val="00A17513"/>
    <w:rsid w:val="00A17840"/>
    <w:rsid w:val="00A200C9"/>
    <w:rsid w:val="00A214A7"/>
    <w:rsid w:val="00A250D5"/>
    <w:rsid w:val="00A32F56"/>
    <w:rsid w:val="00A36028"/>
    <w:rsid w:val="00A60DC6"/>
    <w:rsid w:val="00A72642"/>
    <w:rsid w:val="00A76F04"/>
    <w:rsid w:val="00A91424"/>
    <w:rsid w:val="00AA2C77"/>
    <w:rsid w:val="00AA3CD2"/>
    <w:rsid w:val="00AB3ADA"/>
    <w:rsid w:val="00AC3FB9"/>
    <w:rsid w:val="00AC702A"/>
    <w:rsid w:val="00AD226F"/>
    <w:rsid w:val="00AD73E4"/>
    <w:rsid w:val="00AE3198"/>
    <w:rsid w:val="00AE6AF9"/>
    <w:rsid w:val="00B13A52"/>
    <w:rsid w:val="00B24CF4"/>
    <w:rsid w:val="00B26993"/>
    <w:rsid w:val="00B34644"/>
    <w:rsid w:val="00B4570C"/>
    <w:rsid w:val="00B5208C"/>
    <w:rsid w:val="00B55D63"/>
    <w:rsid w:val="00B700F4"/>
    <w:rsid w:val="00B74876"/>
    <w:rsid w:val="00BA36B3"/>
    <w:rsid w:val="00BB16A3"/>
    <w:rsid w:val="00BB62DB"/>
    <w:rsid w:val="00BB7C2B"/>
    <w:rsid w:val="00BC0B7A"/>
    <w:rsid w:val="00BC1664"/>
    <w:rsid w:val="00BC1D3B"/>
    <w:rsid w:val="00BC2546"/>
    <w:rsid w:val="00BD0906"/>
    <w:rsid w:val="00BD5C88"/>
    <w:rsid w:val="00BF0305"/>
    <w:rsid w:val="00BF305B"/>
    <w:rsid w:val="00BF4981"/>
    <w:rsid w:val="00C05085"/>
    <w:rsid w:val="00C11D34"/>
    <w:rsid w:val="00C1593D"/>
    <w:rsid w:val="00C17897"/>
    <w:rsid w:val="00C3100D"/>
    <w:rsid w:val="00C447D2"/>
    <w:rsid w:val="00C56BDF"/>
    <w:rsid w:val="00C56C7E"/>
    <w:rsid w:val="00C776A4"/>
    <w:rsid w:val="00C82185"/>
    <w:rsid w:val="00CA2C6C"/>
    <w:rsid w:val="00CA3D89"/>
    <w:rsid w:val="00CB132D"/>
    <w:rsid w:val="00CC0600"/>
    <w:rsid w:val="00CC78AC"/>
    <w:rsid w:val="00CC7EC6"/>
    <w:rsid w:val="00CD3CAF"/>
    <w:rsid w:val="00CE00E8"/>
    <w:rsid w:val="00CE64BE"/>
    <w:rsid w:val="00CF7953"/>
    <w:rsid w:val="00D07232"/>
    <w:rsid w:val="00D10245"/>
    <w:rsid w:val="00D168CF"/>
    <w:rsid w:val="00D21BDD"/>
    <w:rsid w:val="00D24945"/>
    <w:rsid w:val="00D526F9"/>
    <w:rsid w:val="00D65F07"/>
    <w:rsid w:val="00D66111"/>
    <w:rsid w:val="00D77FD6"/>
    <w:rsid w:val="00D84830"/>
    <w:rsid w:val="00D92BB7"/>
    <w:rsid w:val="00DA40FA"/>
    <w:rsid w:val="00DB5FCD"/>
    <w:rsid w:val="00DC296F"/>
    <w:rsid w:val="00DC76D2"/>
    <w:rsid w:val="00DC76EC"/>
    <w:rsid w:val="00DD30ED"/>
    <w:rsid w:val="00DE2ADF"/>
    <w:rsid w:val="00DF326B"/>
    <w:rsid w:val="00E1742F"/>
    <w:rsid w:val="00E34F08"/>
    <w:rsid w:val="00E64C21"/>
    <w:rsid w:val="00E94295"/>
    <w:rsid w:val="00EB5BB6"/>
    <w:rsid w:val="00EC24C6"/>
    <w:rsid w:val="00EC3919"/>
    <w:rsid w:val="00EC3EFE"/>
    <w:rsid w:val="00EF2933"/>
    <w:rsid w:val="00F00DC7"/>
    <w:rsid w:val="00F05146"/>
    <w:rsid w:val="00F1115D"/>
    <w:rsid w:val="00F1383D"/>
    <w:rsid w:val="00F3513C"/>
    <w:rsid w:val="00F465C5"/>
    <w:rsid w:val="00F4662D"/>
    <w:rsid w:val="00F51675"/>
    <w:rsid w:val="00F5180D"/>
    <w:rsid w:val="00F51B21"/>
    <w:rsid w:val="00F51D87"/>
    <w:rsid w:val="00F8455C"/>
    <w:rsid w:val="00FA7D3F"/>
    <w:rsid w:val="00FB14B4"/>
    <w:rsid w:val="00FB15BB"/>
    <w:rsid w:val="00FB1727"/>
    <w:rsid w:val="00FD37BA"/>
    <w:rsid w:val="00FD4777"/>
    <w:rsid w:val="0C22415B"/>
    <w:rsid w:val="0EF638FA"/>
    <w:rsid w:val="0F9D3D2C"/>
    <w:rsid w:val="120D1610"/>
    <w:rsid w:val="166F3144"/>
    <w:rsid w:val="18ED76E0"/>
    <w:rsid w:val="190E58A7"/>
    <w:rsid w:val="194411C7"/>
    <w:rsid w:val="1C1E42B1"/>
    <w:rsid w:val="20426DC7"/>
    <w:rsid w:val="23D8675A"/>
    <w:rsid w:val="270F69A1"/>
    <w:rsid w:val="289C312C"/>
    <w:rsid w:val="29EB13E6"/>
    <w:rsid w:val="2D7B1047"/>
    <w:rsid w:val="303525DC"/>
    <w:rsid w:val="31255527"/>
    <w:rsid w:val="323B2146"/>
    <w:rsid w:val="32892493"/>
    <w:rsid w:val="32904240"/>
    <w:rsid w:val="33283674"/>
    <w:rsid w:val="353436DA"/>
    <w:rsid w:val="3AE917C6"/>
    <w:rsid w:val="3CBE7CB7"/>
    <w:rsid w:val="427D5E63"/>
    <w:rsid w:val="465F445B"/>
    <w:rsid w:val="46F116F8"/>
    <w:rsid w:val="47963866"/>
    <w:rsid w:val="484A2AB5"/>
    <w:rsid w:val="4C0049A5"/>
    <w:rsid w:val="4DD24B78"/>
    <w:rsid w:val="536846E4"/>
    <w:rsid w:val="54203417"/>
    <w:rsid w:val="585C63E2"/>
    <w:rsid w:val="606A6334"/>
    <w:rsid w:val="671F197B"/>
    <w:rsid w:val="678305D5"/>
    <w:rsid w:val="6A8C3972"/>
    <w:rsid w:val="6B3E78FE"/>
    <w:rsid w:val="713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E3D5C0"/>
  <w15:docId w15:val="{A8FFAC42-FDAD-40BF-877C-A65AF3D5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qFormat="0"/>
    <w:lsdException w:name="index 3" w:qFormat="0"/>
    <w:lsdException w:name="index 4" w:qFormat="0"/>
    <w:lsdException w:name="index 5" w:qFormat="0"/>
    <w:lsdException w:name="index 6" w:qFormat="0"/>
    <w:lsdException w:name="index 7" w:qFormat="0"/>
    <w:lsdException w:name="index 8" w:qFormat="0"/>
    <w:lsdException w:name="index 9" w:qFormat="0"/>
    <w:lsdException w:name="footnote text" w:qFormat="0"/>
    <w:lsdException w:name="annotation text" w:qFormat="0"/>
    <w:lsdException w:name="header" w:qFormat="0"/>
    <w:lsdException w:name="footer" w:qFormat="0"/>
    <w:lsdException w:name="index heading" w:qFormat="0"/>
    <w:lsdException w:name="caption" w:semiHidden="1" w:unhideWhenUsed="1"/>
    <w:lsdException w:name="footnote reference" w:qFormat="0"/>
    <w:lsdException w:name="annotation reference" w:qFormat="0"/>
    <w:lsdException w:name="line number" w:qFormat="0"/>
    <w:lsdException w:name="endnote reference" w:qFormat="0"/>
    <w:lsdException w:name="endnote text" w:qFormat="0"/>
    <w:lsdException w:name="List Bullet" w:qFormat="0"/>
    <w:lsdException w:name="List 3" w:qFormat="0"/>
    <w:lsdException w:name="Default Paragraph Font" w:semiHidden="1"/>
    <w:lsdException w:name="Body Text First Indent" w:qFormat="0"/>
    <w:lsdException w:name="Body Text First Indent 2" w:qFormat="0"/>
    <w:lsdException w:name="Body Text 2" w:qFormat="0"/>
    <w:lsdException w:name="Body Text 3" w:qFormat="0"/>
    <w:lsdException w:name="Body Text Indent 3" w:qFormat="0"/>
    <w:lsdException w:name="Block Text" w:qFormat="0"/>
    <w:lsdException w:name="Hyperlink" w:qFormat="0"/>
    <w:lsdException w:name="FollowedHyperlink" w:qFormat="0"/>
    <w:lsdException w:name="Document Map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Acronym" w:qFormat="0"/>
    <w:lsdException w:name="HTML Address" w:qFormat="0"/>
    <w:lsdException w:name="HTML Cite" w:qFormat="0"/>
    <w:lsdException w:name="HTML Code" w:qFormat="0"/>
    <w:lsdException w:name="HTML Definition" w:qFormat="0"/>
    <w:lsdException w:name="HTML Keyboard" w:qFormat="0"/>
    <w:lsdException w:name="HTML Preformatted" w:qFormat="0"/>
    <w:lsdException w:name="HTML Sample" w:qFormat="0"/>
    <w:lsdException w:name="HTML Typewriter" w:qFormat="0"/>
    <w:lsdException w:name="HTML Variable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sid w:val="006E6DE8"/>
    <w:pPr>
      <w:widowControl w:val="0"/>
      <w:suppressAutoHyphens/>
      <w:autoSpaceDN w:val="0"/>
      <w:textAlignment w:val="baseline"/>
    </w:pPr>
    <w:rPr>
      <w:rFonts w:ascii="Verdana" w:eastAsia="SimSun" w:hAnsi="Verdana" w:cs="Lucida Sans"/>
      <w:b/>
      <w:kern w:val="3"/>
      <w:sz w:val="28"/>
      <w:szCs w:val="24"/>
      <w:lang w:val="zh-CN" w:eastAsia="zh-CN" w:bidi="hi-IN"/>
    </w:rPr>
  </w:style>
  <w:style w:type="paragraph" w:styleId="Heading1">
    <w:name w:val="heading 1"/>
    <w:basedOn w:val="Normal"/>
    <w:next w:val="Normal"/>
    <w:qFormat/>
    <w:pPr>
      <w:pageBreakBefore/>
      <w:numPr>
        <w:numId w:val="1"/>
      </w:numPr>
      <w:outlineLvl w:val="0"/>
    </w:pPr>
    <w:rPr>
      <w:rFonts w:eastAsia="Verdana" w:cs="Verdana"/>
      <w:bCs/>
      <w:szCs w:val="28"/>
      <w:lang w:val="en-US"/>
    </w:rPr>
  </w:style>
  <w:style w:type="paragraph" w:styleId="Heading2">
    <w:name w:val="heading 2"/>
    <w:basedOn w:val="ListNumber2"/>
    <w:next w:val="ListNumber2"/>
    <w:semiHidden/>
    <w:unhideWhenUsed/>
    <w:qFormat/>
    <w:pPr>
      <w:numPr>
        <w:numId w:val="2"/>
      </w:numPr>
      <w:outlineLvl w:val="1"/>
    </w:pPr>
    <w:rPr>
      <w:rFonts w:eastAsia="Verdana" w:cs="Verdana"/>
      <w:bCs/>
      <w:szCs w:val="28"/>
      <w:lang w:val="en-US" w:eastAsia="en-US" w:bidi="en-US"/>
    </w:rPr>
  </w:style>
  <w:style w:type="paragraph" w:styleId="Heading3">
    <w:name w:val="heading 3"/>
    <w:basedOn w:val="Normal"/>
    <w:next w:val="Normal"/>
    <w:semiHidden/>
    <w:unhideWhenUsed/>
    <w:qFormat/>
    <w:pPr>
      <w:numPr>
        <w:ilvl w:val="2"/>
        <w:numId w:val="1"/>
      </w:numPr>
      <w:outlineLvl w:val="2"/>
    </w:pPr>
    <w:rPr>
      <w:rFonts w:eastAsia="Verdana" w:cs="Verdana"/>
      <w:bCs/>
      <w:sz w:val="22"/>
      <w:szCs w:val="28"/>
      <w:lang w:val="en-US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 w:val="0"/>
      <w:bCs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 w:val="0"/>
      <w:bCs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 w:val="0"/>
      <w:bCs/>
      <w:sz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 w:val="0"/>
      <w:bCs/>
      <w:sz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qFormat/>
    <w:pPr>
      <w:numPr>
        <w:numId w:val="3"/>
      </w:numPr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 w:val="0"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 w:val="0"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4"/>
      </w:numPr>
    </w:pPr>
  </w:style>
  <w:style w:type="paragraph" w:styleId="ListBullet2">
    <w:name w:val="List Bullet 2"/>
    <w:basedOn w:val="Normal"/>
    <w:qFormat/>
    <w:pPr>
      <w:numPr>
        <w:numId w:val="5"/>
      </w:numPr>
    </w:pPr>
  </w:style>
  <w:style w:type="paragraph" w:styleId="ListBullet3">
    <w:name w:val="List Bullet 3"/>
    <w:basedOn w:val="Normal"/>
    <w:qFormat/>
    <w:pPr>
      <w:numPr>
        <w:numId w:val="6"/>
      </w:numPr>
    </w:pPr>
  </w:style>
  <w:style w:type="paragraph" w:styleId="ListBullet4">
    <w:name w:val="List Bullet 4"/>
    <w:basedOn w:val="Normal"/>
    <w:qFormat/>
    <w:pPr>
      <w:numPr>
        <w:numId w:val="7"/>
      </w:numPr>
    </w:pPr>
  </w:style>
  <w:style w:type="paragraph" w:styleId="ListBullet5">
    <w:name w:val="List Bullet 5"/>
    <w:basedOn w:val="Normal"/>
    <w:qFormat/>
    <w:pPr>
      <w:numPr>
        <w:numId w:val="8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9"/>
      </w:numPr>
    </w:pPr>
  </w:style>
  <w:style w:type="paragraph" w:styleId="ListNumber3">
    <w:name w:val="List Number 3"/>
    <w:basedOn w:val="Normal"/>
    <w:qFormat/>
    <w:pPr>
      <w:numPr>
        <w:numId w:val="10"/>
      </w:numPr>
    </w:pPr>
  </w:style>
  <w:style w:type="paragraph" w:styleId="ListNumber4">
    <w:name w:val="List Number 4"/>
    <w:basedOn w:val="Normal"/>
    <w:qFormat/>
    <w:pPr>
      <w:numPr>
        <w:numId w:val="11"/>
      </w:numPr>
    </w:pPr>
  </w:style>
  <w:style w:type="paragraph" w:styleId="ListNumber5">
    <w:name w:val="List Number 5"/>
    <w:basedOn w:val="Normal"/>
    <w:qFormat/>
    <w:pPr>
      <w:numPr>
        <w:numId w:val="12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qFormat/>
    <w:rPr>
      <w:sz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Textbody">
    <w:name w:val="Text body"/>
    <w:basedOn w:val="Normal"/>
    <w:qFormat/>
    <w:pPr>
      <w:spacing w:line="360" w:lineRule="auto"/>
    </w:pPr>
    <w:rPr>
      <w:rFonts w:eastAsia="Verdana" w:cs="Verdana"/>
      <w:sz w:val="22"/>
      <w:szCs w:val="18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92F9DC-DAF9-4C9A-BF41-52CC808E8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google1577980351</dc:creator>
  <dc:description/>
  <cp:lastModifiedBy>william bunaidy</cp:lastModifiedBy>
  <cp:revision>212</cp:revision>
  <dcterms:created xsi:type="dcterms:W3CDTF">2022-10-21T06:57:00Z</dcterms:created>
  <dcterms:modified xsi:type="dcterms:W3CDTF">2024-10-28T07:44:00Z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434CE8EF8A1C4C54A966CD9914DF292C</vt:lpwstr>
  </property>
</Properties>
</file>