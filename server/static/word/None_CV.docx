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None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sz w:val="21"/>
                <w:szCs w:val="21"/>
                <w:lang w:val="en-US"/>
              </w:rPr>
              <w:t xml:space="preserve">Jakarta, Not specified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 xml:space="preserve">Bachelor, Information Systems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 xml:space="preserve">Universitas Pelita Harapan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 xml:space="preserve">Present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EC3919">
              <w:rPr>
                <w:b w:val="0"/>
                <w:sz w:val="21"/>
                <w:szCs w:val="21"/>
                <w:lang w:val="en-US"/>
              </w:rPr>
              <w:t xml:space="preserve">Certified Cisco Operating Systems Basics : Not specified | Not specified)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Content creator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Content creator on YouTube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2020-2021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Freelance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Freelance at Project.co.id.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2021-2022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/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 w:rsidRPr="00D77FD6">
              <w:rPr>
                <w:b w:val="0"/>
                <w:sz w:val="21"/>
                <w:szCs w:val="21"/>
                <w:lang w:val="en-US"/>
              </w:rPr>
              <w:t xml:space="preserve">HTML, Java, PHP, CSS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sz w:val="21"/>
                <w:szCs w:val="21"/>
                <w:lang w:val="en-US"/>
              </w:rPr>
              <w:t xml:space="preserve">Microsoft Office, Phpmyadmin, Figma, Canva, Capcut, Adobe Premiere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proofErr w:type="gramStart"/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None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sz w:val="21"/>
                <w:szCs w:val="21"/>
                <w:lang w:val="en-US"/>
              </w:rPr>
              <w:t xml:space="preserve">Cisco Operating Systems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proofErr w:type="gramStart"/>
            <w:r>
              <w:rPr>
                <w:b w:val="0"/>
                <w:bCs/>
                <w:sz w:val="21"/>
                <w:szCs w:val="21"/>
                <w:lang w:val="en-US"/>
              </w:rPr>
              <w:t xml:space="preserve">Not specified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proofErr w:type="gramStart"/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Creative Thinking, Leadership, Decesion making, Analytical Thinking, Analyctical Business, Business Development, Business stategy, Time management, Creativity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Mandarin (Beginner)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(Intermediate)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> 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(Advanced)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 xml:space="preserve"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 xml:space="preserve"/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Content creator on YouTube</w:t>
            </w:r>
          </w:p>
          <w:p w14:paraId="589BE5D5" w14:textId="77777777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2020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Content creator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Default Project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 xml:space="preserve">Freelance at Project.co.id.</w:t>
            </w:r>
          </w:p>
          <w:p w14:paraId="589BE5D5" w14:textId="77777777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2021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 </w:t>
            </w:r>
            <w:r w:rsidRPr="00293057">
              <w:rPr>
                <w:rFonts w:ascii="Calibri" w:hAnsi="Calibri" w:cs="Calibri"/>
                <w:b w:val="0"/>
                <w:sz w:val="24"/>
              </w:rPr>
              <w:t xml:space="preserve">2022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 xml:space="preserve">Freelance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 xml:space="preserve"/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None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3F7AF" w14:textId="77777777" w:rsidR="00976B95" w:rsidRDefault="00976B95">
      <w:r>
        <w:separator/>
      </w:r>
    </w:p>
  </w:endnote>
  <w:endnote w:type="continuationSeparator" w:id="0">
    <w:p w14:paraId="4B3FEC78" w14:textId="77777777" w:rsidR="00976B95" w:rsidRDefault="0097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F6D2D2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38125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7DA8E" w14:textId="77777777" w:rsidR="00976B95" w:rsidRDefault="00976B95">
      <w:r>
        <w:separator/>
      </w:r>
    </w:p>
  </w:footnote>
  <w:footnote w:type="continuationSeparator" w:id="0">
    <w:p w14:paraId="43D0FF6A" w14:textId="77777777" w:rsidR="00976B95" w:rsidRDefault="0097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211</cp:revision>
  <dcterms:created xsi:type="dcterms:W3CDTF">2022-10-21T06:57:00Z</dcterms:created>
  <dcterms:modified xsi:type="dcterms:W3CDTF">2024-10-28T05:22:00Z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