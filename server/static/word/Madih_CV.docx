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483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84"/>
        <w:gridCol w:w="3915"/>
        <w:gridCol w:w="516"/>
        <w:gridCol w:w="388"/>
        <w:gridCol w:w="1246"/>
        <w:gridCol w:w="3574"/>
        <w:gridCol w:w="284"/>
      </w:tblGrid>
      <w:tr w:rsidR="00621FB4" w14:paraId="74267FFF" w14:textId="77777777" w:rsidTr="00931F06">
        <w:tc>
          <w:tcPr>
            <w:tcW w:w="1276" w:type="dxa"/>
            <w:vMerge w:val="restart"/>
            <w:shd w:val="clear" w:color="auto" w:fill="2F5496" w:themeFill="accent5" w:themeFillShade="BF"/>
          </w:tcPr>
          <w:p w14:paraId="203ACB3D" w14:textId="77777777" w:rsidR="008C5E95" w:rsidRDefault="008C5E95">
            <w:pPr>
              <w:rPr>
                <w:sz w:val="24"/>
                <w:szCs w:val="22"/>
                <w:lang w:val="en-US"/>
              </w:rPr>
            </w:pPr>
          </w:p>
          <w:p w14:paraId="78C6A4AD" w14:textId="77777777" w:rsidR="008C5E95" w:rsidRDefault="008C5E95">
            <w:pPr>
              <w:rPr>
                <w:sz w:val="24"/>
                <w:szCs w:val="22"/>
                <w:lang w:val="en-US"/>
              </w:rPr>
            </w:pPr>
          </w:p>
          <w:p w14:paraId="745A2F4E" w14:textId="616EF555" w:rsidR="008C5E95" w:rsidRDefault="008C5E95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2D5BF7E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auto"/>
          </w:tcPr>
          <w:p w14:paraId="1D201DDE" w14:textId="797BB741" w:rsidR="00621FB4" w:rsidRDefault="00A17513">
            <w:pPr>
              <w:rPr>
                <w:b w:val="0"/>
                <w:bCs/>
                <w:sz w:val="24"/>
                <w:szCs w:val="22"/>
                <w:lang w:val="en-US"/>
              </w:rPr>
            </w:pPr>
            <w:proofErr w:type="gramStart"/>
            <w:r w:rsidRPr="004D3AFD">
              <w:rPr>
                <w:bCs/>
                <w:sz w:val="52"/>
                <w:szCs w:val="48"/>
                <w:lang w:val="en-US"/>
              </w:rPr>
              <w:t xml:space="preserve">Madih</w:t>
            </w:r>
          </w:p>
        </w:tc>
      </w:tr>
      <w:tr w:rsidR="00621FB4" w14:paraId="30916554" w14:textId="77777777" w:rsidTr="00931F06">
        <w:trPr>
          <w:trHeight w:val="90"/>
        </w:trPr>
        <w:tc>
          <w:tcPr>
            <w:tcW w:w="1276" w:type="dxa"/>
            <w:vMerge/>
          </w:tcPr>
          <w:p w14:paraId="04095C3E" w14:textId="77777777" w:rsidR="00621FB4" w:rsidRDefault="00621FB4">
            <w:pPr>
              <w:rPr>
                <w:sz w:val="10"/>
                <w:szCs w:val="10"/>
              </w:rPr>
            </w:pPr>
          </w:p>
        </w:tc>
        <w:tc>
          <w:tcPr>
            <w:tcW w:w="284" w:type="dxa"/>
            <w:shd w:val="clear" w:color="auto" w:fill="auto"/>
          </w:tcPr>
          <w:p w14:paraId="76245AB6" w14:textId="77777777" w:rsidR="00621FB4" w:rsidRDefault="00621FB4">
            <w:pPr>
              <w:rPr>
                <w:sz w:val="10"/>
                <w:szCs w:val="10"/>
              </w:rPr>
            </w:pPr>
          </w:p>
        </w:tc>
        <w:tc>
          <w:tcPr>
            <w:tcW w:w="9923" w:type="dxa"/>
            <w:gridSpan w:val="6"/>
            <w:shd w:val="clear" w:color="auto" w:fill="auto"/>
          </w:tcPr>
          <w:p w14:paraId="6BB8EE0D" w14:textId="77777777" w:rsidR="00621FB4" w:rsidRDefault="00621FB4">
            <w:pPr>
              <w:rPr>
                <w:sz w:val="10"/>
                <w:szCs w:val="10"/>
                <w:lang w:val="en-US"/>
              </w:rPr>
            </w:pPr>
          </w:p>
        </w:tc>
      </w:tr>
      <w:tr w:rsidR="00621FB4" w14:paraId="598641AD" w14:textId="77777777" w:rsidTr="00931F06">
        <w:trPr>
          <w:trHeight w:val="90"/>
        </w:trPr>
        <w:tc>
          <w:tcPr>
            <w:tcW w:w="1276" w:type="dxa"/>
            <w:vMerge/>
          </w:tcPr>
          <w:p w14:paraId="54E9240D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0F18ED14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4A4BD063" w14:textId="77777777" w:rsidR="00621FB4" w:rsidRDefault="00072317">
            <w:pPr>
              <w:rPr>
                <w:b w:val="0"/>
                <w:bCs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About Me</w:t>
            </w:r>
          </w:p>
        </w:tc>
      </w:tr>
      <w:tr w:rsidR="00621FB4" w14:paraId="110F501B" w14:textId="77777777" w:rsidTr="00931F06">
        <w:trPr>
          <w:trHeight w:val="90"/>
        </w:trPr>
        <w:tc>
          <w:tcPr>
            <w:tcW w:w="1276" w:type="dxa"/>
            <w:vMerge/>
          </w:tcPr>
          <w:p w14:paraId="0E927047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2EA12E2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</w:tcPr>
          <w:p w14:paraId="08E33FB2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621FB4" w14:paraId="7B97B17B" w14:textId="77777777" w:rsidTr="00931F06">
        <w:trPr>
          <w:trHeight w:val="90"/>
        </w:trPr>
        <w:tc>
          <w:tcPr>
            <w:tcW w:w="1276" w:type="dxa"/>
            <w:vMerge/>
          </w:tcPr>
          <w:p w14:paraId="1380D761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0D36739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bottom w:val="single" w:sz="4" w:space="0" w:color="auto"/>
              <w:right w:val="nil"/>
            </w:tcBorders>
          </w:tcPr>
          <w:p w14:paraId="592BDE61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Full Name</w:t>
            </w:r>
          </w:p>
        </w:tc>
        <w:tc>
          <w:tcPr>
            <w:tcW w:w="516" w:type="dxa"/>
            <w:tcBorders>
              <w:left w:val="nil"/>
              <w:bottom w:val="single" w:sz="4" w:space="0" w:color="auto"/>
              <w:right w:val="nil"/>
            </w:tcBorders>
          </w:tcPr>
          <w:p w14:paraId="02FF25EE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4"/>
            <w:tcBorders>
              <w:left w:val="nil"/>
              <w:bottom w:val="single" w:sz="4" w:space="0" w:color="auto"/>
            </w:tcBorders>
          </w:tcPr>
          <w:p w14:paraId="115EC426" w14:textId="5B02C5EA" w:rsidR="00621FB4" w:rsidRPr="005A45ED" w:rsidRDefault="00A17513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Madih</w:t>
            </w:r>
          </w:p>
        </w:tc>
      </w:tr>
      <w:tr w:rsidR="00621FB4" w14:paraId="0A642E73" w14:textId="77777777" w:rsidTr="00931F06">
        <w:tc>
          <w:tcPr>
            <w:tcW w:w="1276" w:type="dxa"/>
            <w:vMerge/>
          </w:tcPr>
          <w:p w14:paraId="0580BE1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37082163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DF5A7EF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Date &amp; Place of Birth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3854E9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01E6DB9" w14:textId="67584508" w:rsidR="00621FB4" w:rsidRPr="005A45ED" w:rsidRDefault="00A17513" w:rsidP="484A2AB5">
            <w:pPr>
              <w:rPr>
                <w:b w:val="0"/>
                <w:sz w:val="21"/>
                <w:szCs w:val="21"/>
                <w:lang w:val="en-US"/>
              </w:rPr>
            </w:pPr>
            <w:r w:rsidRPr="00D77FD6">
              <w:rPr>
                <w:b w:val="0"/>
                <w:sz w:val="21"/>
                <w:szCs w:val="21"/>
                <w:lang w:val="en-US"/>
              </w:rPr>
              <w:t xml:space="preserve">Bekasi, Not specified</w:t>
            </w:r>
          </w:p>
        </w:tc>
      </w:tr>
      <w:tr w:rsidR="00621FB4" w14:paraId="68391A5C" w14:textId="77777777" w:rsidTr="00931F06">
        <w:tc>
          <w:tcPr>
            <w:tcW w:w="1276" w:type="dxa"/>
            <w:vMerge/>
          </w:tcPr>
          <w:p w14:paraId="405695E5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C13ACC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3F97E5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Gender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70044D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561E91F" w14:textId="7E212B65" w:rsidR="00621FB4" w:rsidRPr="005A45ED" w:rsidRDefault="00A17513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Not specified</w:t>
            </w:r>
          </w:p>
        </w:tc>
      </w:tr>
      <w:tr w:rsidR="00621FB4" w14:paraId="43016AE8" w14:textId="77777777" w:rsidTr="00931F06">
        <w:tc>
          <w:tcPr>
            <w:tcW w:w="1276" w:type="dxa"/>
            <w:vMerge/>
          </w:tcPr>
          <w:p w14:paraId="71B51BED" w14:textId="77777777" w:rsidR="00621FB4" w:rsidRDefault="00621FB4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BFD518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02C85D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Nationality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16BFD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EC9E921" w14:textId="0210CF72" w:rsidR="00621FB4" w:rsidRPr="005A45ED" w:rsidRDefault="00A17513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Not specified</w:t>
            </w:r>
          </w:p>
        </w:tc>
      </w:tr>
      <w:tr w:rsidR="00621FB4" w14:paraId="756000BE" w14:textId="77777777" w:rsidTr="00931F06">
        <w:tc>
          <w:tcPr>
            <w:tcW w:w="1276" w:type="dxa"/>
            <w:vMerge/>
          </w:tcPr>
          <w:p w14:paraId="286F30E8" w14:textId="77777777" w:rsidR="00621FB4" w:rsidRDefault="00621FB4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CB3F9F7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right w:val="nil"/>
            </w:tcBorders>
          </w:tcPr>
          <w:p w14:paraId="2F894FB9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Years with Firm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right w:val="nil"/>
            </w:tcBorders>
          </w:tcPr>
          <w:p w14:paraId="41C441A0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:</w:t>
            </w:r>
          </w:p>
        </w:tc>
        <w:tc>
          <w:tcPr>
            <w:tcW w:w="5492" w:type="dxa"/>
            <w:gridSpan w:val="4"/>
            <w:tcBorders>
              <w:top w:val="single" w:sz="4" w:space="0" w:color="auto"/>
              <w:left w:val="nil"/>
            </w:tcBorders>
          </w:tcPr>
          <w:p w14:paraId="211673AA" w14:textId="6C99C9E1" w:rsidR="00621FB4" w:rsidRPr="005A45ED" w:rsidRDefault="000F3EF1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Less than a year</w:t>
            </w:r>
          </w:p>
        </w:tc>
      </w:tr>
      <w:tr w:rsidR="00621FB4" w14:paraId="679D8005" w14:textId="77777777" w:rsidTr="00931F06">
        <w:tc>
          <w:tcPr>
            <w:tcW w:w="1276" w:type="dxa"/>
            <w:vMerge/>
          </w:tcPr>
          <w:p w14:paraId="7F097DD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A2EAFCD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5C1B1294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15A4A012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9170672" w14:textId="77777777" w:rsidTr="00931F06">
        <w:tc>
          <w:tcPr>
            <w:tcW w:w="1276" w:type="dxa"/>
            <w:vMerge/>
          </w:tcPr>
          <w:p w14:paraId="20452379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76EA2C4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0A66E976" w14:textId="77777777" w:rsidR="00621FB4" w:rsidRDefault="00072317">
            <w:pPr>
              <w:rPr>
                <w:sz w:val="24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Education</w:t>
            </w:r>
          </w:p>
        </w:tc>
      </w:tr>
      <w:tr w:rsidR="00621FB4" w14:paraId="778E7CFB" w14:textId="77777777" w:rsidTr="00931F06">
        <w:tc>
          <w:tcPr>
            <w:tcW w:w="1276" w:type="dxa"/>
            <w:vMerge/>
          </w:tcPr>
          <w:p w14:paraId="735F0E31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0B0524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</w:tcPr>
          <w:p w14:paraId="27515DF6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621FB4" w14:paraId="2594A54C" w14:textId="77777777" w:rsidTr="00931F06">
        <w:tc>
          <w:tcPr>
            <w:tcW w:w="1276" w:type="dxa"/>
            <w:vMerge/>
          </w:tcPr>
          <w:p w14:paraId="305DA87D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4158E44" w14:textId="77777777" w:rsidR="00621FB4" w:rsidRPr="00950A4B" w:rsidRDefault="00621FB4">
            <w:pPr>
              <w:rPr>
                <w:b w:val="0"/>
                <w:bCs/>
                <w:sz w:val="21"/>
                <w:szCs w:val="21"/>
                <w:lang w:val="en-US"/>
              </w:rPr>
            </w:pPr>
          </w:p>
        </w:tc>
        <w:tc>
          <w:tcPr>
            <w:tcW w:w="9923" w:type="dxa"/>
            <w:gridSpan w:val="6"/>
            <w:tcBorders>
              <w:bottom w:val="single" w:sz="4" w:space="0" w:color="auto"/>
            </w:tcBorders>
          </w:tcPr>
          <w:p w14:paraId="4462D0A8" w14:textId="77777777" w:rsidR="00A17513" w:rsidRPr="0006413C" w:rsidRDefault="00A17513" w:rsidP="0006413C">
            <w:pPr>
              <w:pStyle w:val="BodyText"/>
              <w:tabs>
                <w:tab w:val="left" w:pos="1763"/>
              </w:tabs>
              <w:spacing w:after="0"/>
              <w:rPr>
                <w:b w:val="0"/>
                <w:sz w:val="2"/>
                <w:szCs w:val="2"/>
                <w:lang w:val="en-US"/>
              </w:rPr>
            </w:pPr>
            <w:r w:rsidRPr="0006413C">
              <w:rPr>
                <w:b w:val="0"/>
                <w:sz w:val="2"/>
                <w:szCs w:val="2"/>
              </w:rPr>
              <w:t xml:space="preserve"> </w:t>
            </w:r>
          </w:p>
          <w:p w14:paraId="1DEB8783" w14:textId="77777777" w:rsidR="00A17513" w:rsidRPr="008D3153" w:rsidRDefault="00A17513" w:rsidP="00A17513">
            <w:pPr>
              <w:pStyle w:val="BodyText"/>
              <w:tabs>
                <w:tab w:val="left" w:pos="1763"/>
              </w:tabs>
              <w:rPr>
                <w:bCs/>
                <w:sz w:val="21"/>
                <w:szCs w:val="21"/>
                <w:lang w:val="en-US"/>
              </w:rPr>
            </w:pPr>
            <w:r w:rsidRPr="008D3153">
              <w:rPr>
                <w:bCs/>
                <w:sz w:val="21"/>
                <w:szCs w:val="21"/>
              </w:rPr>
              <w:t xml:space="preserve">Social Science</w:t>
            </w:r>
          </w:p>
          <w:p w14:paraId="6FBA7531" w14:textId="4346EEC1" w:rsidR="00A17513" w:rsidRPr="00323AC7" w:rsidRDefault="00A17513" w:rsidP="0006413C">
            <w:pPr>
              <w:pStyle w:val="BodyText"/>
              <w:tabs>
                <w:tab w:val="left" w:pos="1763"/>
              </w:tabs>
              <w:spacing w:after="0"/>
              <w:rPr>
                <w:b w:val="0"/>
                <w:sz w:val="21"/>
                <w:szCs w:val="21"/>
                <w:lang w:val="en-US"/>
              </w:rPr>
            </w:pPr>
            <w:r w:rsidRPr="000A2150">
              <w:rPr>
                <w:b w:val="0"/>
                <w:sz w:val="21"/>
                <w:szCs w:val="21"/>
              </w:rPr>
              <w:t xml:space="preserve">SMAN 2 TAMBUN UTARA</w:t>
            </w:r>
            <w:r>
              <w:rPr>
                <w:b w:val="0"/>
                <w:sz w:val="21"/>
                <w:szCs w:val="21"/>
                <w:lang w:val="en-US"/>
              </w:rPr>
              <w:t xml:space="preserve">, </w:t>
            </w:r>
            <w:r w:rsidRPr="000A2150">
              <w:rPr>
                <w:b w:val="0"/>
                <w:sz w:val="21"/>
                <w:szCs w:val="21"/>
              </w:rPr>
              <w:t xml:space="preserve">2012</w:t>
            </w:r>
          </w:p>
          <w:p w14:paraId="7BA289FD" w14:textId="5F2ED960" w:rsidR="00621FB4" w:rsidRPr="0006413C" w:rsidRDefault="00A17513" w:rsidP="0006413C">
            <w:pPr>
              <w:pStyle w:val="BodyText"/>
              <w:tabs>
                <w:tab w:val="left" w:pos="1763"/>
              </w:tabs>
              <w:spacing w:after="0"/>
              <w:rPr>
                <w:b w:val="0"/>
                <w:bCs/>
                <w:sz w:val="2"/>
                <w:szCs w:val="2"/>
                <w:lang w:val="en-US"/>
              </w:rPr>
            </w:pPr>
            <w:r w:rsidRPr="0006413C">
              <w:rPr>
                <w:b w:val="0"/>
                <w:sz w:val="2"/>
                <w:szCs w:val="2"/>
              </w:rPr>
              <w:t xml:space="preserve"> </w:t>
            </w:r>
          </w:p>
          <w:p w14:paraId="1DEB8783" w14:textId="77777777" w:rsidR="00A17513" w:rsidRPr="008D3153" w:rsidRDefault="00A17513" w:rsidP="00A17513">
            <w:pPr>
              <w:pStyle w:val="BodyText"/>
              <w:tabs>
                <w:tab w:val="left" w:pos="1763"/>
              </w:tabs>
              <w:rPr>
                <w:bCs/>
                <w:sz w:val="21"/>
                <w:szCs w:val="21"/>
                <w:lang w:val="en-US"/>
              </w:rPr>
            </w:pPr>
            <w:r w:rsidRPr="008D3153">
              <w:rPr>
                <w:bCs/>
                <w:sz w:val="21"/>
                <w:szCs w:val="21"/>
              </w:rPr>
              <w:t xml:space="preserve">Bachelor Degree of Economics</w:t>
            </w:r>
          </w:p>
          <w:p w14:paraId="6FBA7531" w14:textId="4346EEC1" w:rsidR="00A17513" w:rsidRPr="00323AC7" w:rsidRDefault="00A17513" w:rsidP="0006413C">
            <w:pPr>
              <w:pStyle w:val="BodyText"/>
              <w:tabs>
                <w:tab w:val="left" w:pos="1763"/>
              </w:tabs>
              <w:spacing w:after="0"/>
              <w:rPr>
                <w:b w:val="0"/>
                <w:sz w:val="21"/>
                <w:szCs w:val="21"/>
                <w:lang w:val="en-US"/>
              </w:rPr>
            </w:pPr>
            <w:r w:rsidRPr="000A2150">
              <w:rPr>
                <w:b w:val="0"/>
                <w:sz w:val="21"/>
                <w:szCs w:val="21"/>
              </w:rPr>
              <w:t xml:space="preserve">STIE TRIBUANA BEKASI</w:t>
            </w:r>
            <w:r>
              <w:rPr>
                <w:b w:val="0"/>
                <w:sz w:val="21"/>
                <w:szCs w:val="21"/>
                <w:lang w:val="en-US"/>
              </w:rPr>
              <w:t xml:space="preserve">, </w:t>
            </w:r>
            <w:r w:rsidRPr="000A2150">
              <w:rPr>
                <w:b w:val="0"/>
                <w:sz w:val="21"/>
                <w:szCs w:val="21"/>
              </w:rPr>
              <w:t xml:space="preserve">2016</w:t>
            </w:r>
          </w:p>
          <w:p w14:paraId="7BA289FD" w14:textId="5F2ED960" w:rsidR="00621FB4" w:rsidRPr="0006413C" w:rsidRDefault="00A17513" w:rsidP="0006413C">
            <w:pPr>
              <w:pStyle w:val="BodyText"/>
              <w:tabs>
                <w:tab w:val="left" w:pos="1763"/>
              </w:tabs>
              <w:spacing w:after="0"/>
              <w:rPr>
                <w:b w:val="0"/>
                <w:bCs/>
                <w:sz w:val="2"/>
                <w:szCs w:val="2"/>
                <w:lang w:val="en-US"/>
              </w:rPr>
            </w:pPr>
            <w:r w:rsidRPr="0006413C">
              <w:rPr>
                <w:b w:val="0"/>
                <w:sz w:val="2"/>
                <w:szCs w:val="2"/>
              </w:rPr>
              <w:t xml:space="preserve"/>
            </w:r>
          </w:p>
        </w:tc>
      </w:tr>
      <w:tr w:rsidR="009E5455" w14:paraId="0DC91901" w14:textId="77777777" w:rsidTr="00931F06">
        <w:trPr>
          <w:gridAfter w:val="2"/>
          <w:wAfter w:w="3858" w:type="dxa"/>
        </w:trPr>
        <w:tc>
          <w:tcPr>
            <w:tcW w:w="1276" w:type="dxa"/>
            <w:vMerge/>
          </w:tcPr>
          <w:p w14:paraId="40125DD8" w14:textId="77777777" w:rsidR="009E5455" w:rsidRDefault="009E5455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1BA700DC" w14:textId="77777777" w:rsidR="009E5455" w:rsidRDefault="009E5455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47366B8F" w14:textId="77777777" w:rsidR="009E5455" w:rsidRDefault="009E5455">
            <w:pPr>
              <w:rPr>
                <w:sz w:val="8"/>
                <w:szCs w:val="8"/>
              </w:rPr>
            </w:pPr>
          </w:p>
        </w:tc>
      </w:tr>
      <w:tr w:rsidR="00621FB4" w14:paraId="3AD05397" w14:textId="77777777" w:rsidTr="00931F06">
        <w:tc>
          <w:tcPr>
            <w:tcW w:w="1276" w:type="dxa"/>
            <w:vMerge/>
          </w:tcPr>
          <w:p w14:paraId="76D0FCD9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A81079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530D284F" w14:textId="77777777" w:rsidR="00621FB4" w:rsidRDefault="00072317">
            <w:pPr>
              <w:rPr>
                <w:sz w:val="8"/>
                <w:szCs w:val="8"/>
              </w:rPr>
            </w:pPr>
            <w:r>
              <w:rPr>
                <w:sz w:val="22"/>
                <w:szCs w:val="22"/>
                <w:lang w:val="en-US"/>
              </w:rPr>
              <w:t xml:space="preserve">Certification</w:t>
            </w:r>
          </w:p>
        </w:tc>
      </w:tr>
      <w:tr w:rsidR="00621FB4" w14:paraId="49A5FDFD" w14:textId="77777777" w:rsidTr="00931F06">
        <w:tc>
          <w:tcPr>
            <w:tcW w:w="1276" w:type="dxa"/>
            <w:vMerge/>
          </w:tcPr>
          <w:p w14:paraId="6523891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1F5025C2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60C53F7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0A21B193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7BD4552" w14:textId="77777777" w:rsidTr="00931F06">
        <w:tc>
          <w:tcPr>
            <w:tcW w:w="1276" w:type="dxa"/>
            <w:vMerge/>
          </w:tcPr>
          <w:p w14:paraId="000DA57C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6923FF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  <w:tcBorders>
              <w:bottom w:val="single" w:sz="4" w:space="0" w:color="auto"/>
            </w:tcBorders>
          </w:tcPr>
          <w:p w14:paraId="53ACD03B" w14:textId="1775F07E" w:rsidR="00F00DC7" w:rsidRPr="00CD3CAF" w:rsidRDefault="00A17513" w:rsidP="00544AC2">
            <w:pPr>
              <w:spacing w:line="259" w:lineRule="auto"/>
              <w:rPr>
                <w:b w:val="0"/>
                <w:sz w:val="21"/>
                <w:szCs w:val="21"/>
                <w:lang w:val="en-US"/>
              </w:rPr>
            </w:pPr>
            <w:r w:rsidRPr="00EC3919">
              <w:rPr>
                <w:b w:val="0"/>
                <w:sz w:val="21"/>
                <w:szCs w:val="21"/>
                <w:lang w:val="en-US"/>
              </w:rPr>
              <w:t xml:space="preserve">Certified Cloud App Security for Administrators, Trend Micro : Trend Micro | 2022)</w:t>
              <w:br/>
              <w:t xml:space="preserve">Certified Cloud One - Workload Security Fundamentals, Trend Micro : Trend Micro | 2022)</w:t>
              <w:br/>
              <w:t xml:space="preserve">Certified Cloud WAF, Radware : Radware | 2023)</w:t>
              <w:br/>
              <w:t xml:space="preserve">Certified Deep Security 12 for Administrators, Trend Micro : Trend Micro | 2022)</w:t>
              <w:br/>
              <w:t xml:space="preserve">Certified MVISION Cloud - DLP Integration Phase 4 Delta Exam, Trellix : Trellix | 2022)</w:t>
              <w:br/>
              <w:t xml:space="preserve">Certified MVISION Endpoint Detection and Response (EDR) Exam : Trellix | 2020)</w:t>
              <w:br/>
              <w:t xml:space="preserve">Certified NSE Fortinet Product Awareness, Fortinet : Fortinet | 2022)</w:t>
              <w:br/>
              <w:t xml:space="preserve">Certified NSE Information Security Awareness, Fortinet : Fortinet | 2022)</w:t>
              <w:br/>
              <w:t xml:space="preserve">Certified NSE The Evolution of Cybersecurity, Fortinet : Fortinet | 2022)</w:t>
              <w:br/>
              <w:t xml:space="preserve">Certified Product Specialist: Advanced Threat Defense (ATD), Trellix : Trellix | 2022)</w:t>
              <w:br/>
              <w:t xml:space="preserve">Certified Product Specialist: Endpoint Security (ENS), Trellix : Trellix | 2022)</w:t>
              <w:br/>
              <w:t xml:space="preserve">Certified Product Specialist: ePOlicy Orchestrator (ePO), Trellix : Trellix | 2022)</w:t>
              <w:br/>
              <w:t xml:space="preserve">Certified Product Specialist: Network Security Platform (NSP), Trellix : Trellix | 2022)</w:t>
            </w:r>
          </w:p>
        </w:tc>
      </w:tr>
      <w:tr w:rsidR="00621FB4" w14:paraId="39A5C5D2" w14:textId="77777777" w:rsidTr="0069380C">
        <w:trPr>
          <w:trHeight w:val="137"/>
        </w:trPr>
        <w:tc>
          <w:tcPr>
            <w:tcW w:w="1276" w:type="dxa"/>
            <w:vMerge/>
          </w:tcPr>
          <w:p w14:paraId="627C13ED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D1568FA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49691EA7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60C9D2B8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D68CD1C" w14:textId="77777777" w:rsidTr="00931F06">
        <w:tc>
          <w:tcPr>
            <w:tcW w:w="1276" w:type="dxa"/>
            <w:vMerge/>
          </w:tcPr>
          <w:p w14:paraId="27A2CF2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2BF0BD31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4D96CDFA" w14:textId="77777777" w:rsidR="00621FB4" w:rsidRDefault="000723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Job Experience</w:t>
            </w:r>
          </w:p>
        </w:tc>
      </w:tr>
      <w:tr w:rsidR="00621FB4" w14:paraId="6E8AA3CB" w14:textId="77777777" w:rsidTr="00931F06">
        <w:tc>
          <w:tcPr>
            <w:tcW w:w="1276" w:type="dxa"/>
            <w:vMerge/>
          </w:tcPr>
          <w:p w14:paraId="2891641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6CBAAE89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</w:tcPr>
          <w:p w14:paraId="50C69D3A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5E7684" w14:paraId="24EC0849" w14:textId="77777777" w:rsidTr="00931F06">
        <w:tc>
          <w:tcPr>
            <w:tcW w:w="1276" w:type="dxa"/>
            <w:vMerge/>
          </w:tcPr>
          <w:p w14:paraId="57BA87E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29FC64CA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tcBorders>
              <w:bottom w:val="single" w:sz="4" w:space="0" w:color="auto"/>
            </w:tcBorders>
          </w:tcPr>
          <w:p w14:paraId="4BF0650A" w14:textId="7A0299E6" w:rsidR="006A69D8" w:rsidRPr="0006413C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"/>
                <w:szCs w:val="2"/>
                <w:lang w:val="en-US"/>
              </w:rPr>
            </w:pPr>
            <w:r w:rsidRPr="0006413C">
              <w:rPr>
                <w:b w:val="0"/>
                <w:bCs/>
                <w:sz w:val="2"/>
                <w:szCs w:val="2"/>
              </w:rPr>
              <w:t xml:space="preserve"> </w:t>
            </w:r>
          </w:p>
          <w:p w14:paraId="60611962" w14:textId="77777777" w:rsidR="006A69D8" w:rsidRPr="00AB07A6" w:rsidRDefault="006A69D8" w:rsidP="006A69D8">
            <w:pPr>
              <w:pBdr>
                <w:bottom w:val="single" w:sz="6" w:space="1" w:color="auto"/>
              </w:pBdr>
              <w:rPr>
                <w:sz w:val="21"/>
                <w:szCs w:val="21"/>
                <w:lang w:val="en-US"/>
              </w:rPr>
            </w:pPr>
            <w:r w:rsidRPr="00AB07A6">
              <w:rPr>
                <w:sz w:val="21"/>
                <w:szCs w:val="21"/>
              </w:rPr>
              <w:t xml:space="preserve">L2 Consulting Engineer </w:t>
            </w:r>
          </w:p>
          <w:p w14:paraId="08179BE6" w14:textId="77777777" w:rsidR="006A69D8" w:rsidRPr="00060A4B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PT. Datacomm Diangraha </w:t>
            </w:r>
          </w:p>
          <w:p w14:paraId="0CC46B20" w14:textId="77777777" w:rsidR="006A69D8" w:rsidRPr="00060A4B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2023-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 </w:t>
            </w:r>
            <w:r w:rsidRPr="00060A4B">
              <w:rPr>
                <w:b w:val="0"/>
                <w:bCs/>
                <w:sz w:val="21"/>
                <w:szCs w:val="21"/>
                <w:lang w:val="en-US"/>
              </w:rPr>
              <w:t xml:space="preserve">- 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Present</w:t>
            </w:r>
          </w:p>
          <w:p w14:paraId="5F75B8D1" w14:textId="77777777" w:rsidR="005E7684" w:rsidRPr="0006413C" w:rsidRDefault="006A69D8" w:rsidP="006A69D8">
            <w:pPr>
              <w:rPr>
                <w:b w:val="0"/>
                <w:sz w:val="2"/>
                <w:szCs w:val="2"/>
                <w:lang w:val="en-US"/>
              </w:rPr>
            </w:pPr>
            <w:r w:rsidRPr="0006413C">
              <w:rPr>
                <w:b w:val="0"/>
                <w:bCs/>
                <w:sz w:val="2"/>
                <w:szCs w:val="2"/>
              </w:rPr>
              <w:t xml:space="preserve"> </w:t>
            </w:r>
          </w:p>
          <w:p w14:paraId="60611962" w14:textId="77777777" w:rsidR="006A69D8" w:rsidRPr="00AB07A6" w:rsidRDefault="006A69D8" w:rsidP="006A69D8">
            <w:pPr>
              <w:pBdr>
                <w:bottom w:val="single" w:sz="6" w:space="1" w:color="auto"/>
              </w:pBdr>
              <w:rPr>
                <w:sz w:val="21"/>
                <w:szCs w:val="21"/>
                <w:lang w:val="en-US"/>
              </w:rPr>
            </w:pPr>
            <w:r w:rsidRPr="00AB07A6">
              <w:rPr>
                <w:sz w:val="21"/>
                <w:szCs w:val="21"/>
              </w:rPr>
              <w:t xml:space="preserve">L2 Team Leader IT Engineer </w:t>
            </w:r>
          </w:p>
          <w:p w14:paraId="08179BE6" w14:textId="77777777" w:rsidR="006A69D8" w:rsidRPr="00060A4B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PT. Info Solusindo Data Utama </w:t>
            </w:r>
          </w:p>
          <w:p w14:paraId="0CC46B20" w14:textId="77777777" w:rsidR="006A69D8" w:rsidRPr="00060A4B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2017-2023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 </w:t>
            </w:r>
            <w:r w:rsidRPr="00060A4B">
              <w:rPr>
                <w:b w:val="0"/>
                <w:bCs/>
                <w:sz w:val="21"/>
                <w:szCs w:val="21"/>
                <w:lang w:val="en-US"/>
              </w:rPr>
              <w:t xml:space="preserve">- 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Present</w:t>
            </w:r>
          </w:p>
          <w:p w14:paraId="5F75B8D1" w14:textId="77777777" w:rsidR="005E7684" w:rsidRPr="0006413C" w:rsidRDefault="006A69D8" w:rsidP="006A69D8">
            <w:pPr>
              <w:rPr>
                <w:b w:val="0"/>
                <w:sz w:val="2"/>
                <w:szCs w:val="2"/>
                <w:lang w:val="en-US"/>
              </w:rPr>
            </w:pPr>
            <w:r w:rsidRPr="0006413C">
              <w:rPr>
                <w:b w:val="0"/>
                <w:bCs/>
                <w:sz w:val="2"/>
                <w:szCs w:val="2"/>
              </w:rPr>
              <w:t xml:space="preserve"> </w:t>
            </w:r>
          </w:p>
          <w:p w14:paraId="60611962" w14:textId="77777777" w:rsidR="006A69D8" w:rsidRPr="00AB07A6" w:rsidRDefault="006A69D8" w:rsidP="006A69D8">
            <w:pPr>
              <w:pBdr>
                <w:bottom w:val="single" w:sz="6" w:space="1" w:color="auto"/>
              </w:pBdr>
              <w:rPr>
                <w:sz w:val="21"/>
                <w:szCs w:val="21"/>
                <w:lang w:val="en-US"/>
              </w:rPr>
            </w:pPr>
            <w:r w:rsidRPr="00AB07A6">
              <w:rPr>
                <w:sz w:val="21"/>
                <w:szCs w:val="21"/>
              </w:rPr>
              <w:t xml:space="preserve">Quality Control </w:t>
            </w:r>
          </w:p>
          <w:p w14:paraId="08179BE6" w14:textId="77777777" w:rsidR="006A69D8" w:rsidRPr="00060A4B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PT. Mitsuba Indonesia Pipe Parts </w:t>
            </w:r>
          </w:p>
          <w:p w14:paraId="0CC46B20" w14:textId="77777777" w:rsidR="006A69D8" w:rsidRPr="00060A4B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2016-2017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 </w:t>
            </w:r>
            <w:r w:rsidRPr="00060A4B">
              <w:rPr>
                <w:b w:val="0"/>
                <w:bCs/>
                <w:sz w:val="21"/>
                <w:szCs w:val="21"/>
                <w:lang w:val="en-US"/>
              </w:rPr>
              <w:t xml:space="preserve">- 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Present</w:t>
            </w:r>
          </w:p>
          <w:p w14:paraId="5F75B8D1" w14:textId="77777777" w:rsidR="005E7684" w:rsidRPr="0006413C" w:rsidRDefault="006A69D8" w:rsidP="006A69D8">
            <w:pPr>
              <w:rPr>
                <w:b w:val="0"/>
                <w:sz w:val="2"/>
                <w:szCs w:val="2"/>
                <w:lang w:val="en-US"/>
              </w:rPr>
            </w:pPr>
            <w:r w:rsidRPr="0006413C">
              <w:rPr>
                <w:b w:val="0"/>
                <w:bCs/>
                <w:sz w:val="2"/>
                <w:szCs w:val="2"/>
              </w:rPr>
              <w:t xml:space="preserve"/>
            </w:r>
            <w:r w:rsidR="000337C3" w:rsidRPr="0006413C">
              <w:rPr>
                <w:b w:val="0"/>
                <w:bCs/>
                <w:sz w:val="2"/>
                <w:szCs w:val="2"/>
              </w:rPr>
              <w:t xml:space="preserve"> </w:t>
            </w:r>
          </w:p>
          <w:p w14:paraId="5CB99D2D" w14:textId="1D617FD3" w:rsidR="006A69D8" w:rsidRPr="006A69D8" w:rsidRDefault="006A69D8" w:rsidP="006A69D8">
            <w:pPr>
              <w:rPr>
                <w:b w:val="0"/>
                <w:sz w:val="21"/>
                <w:szCs w:val="21"/>
                <w:lang w:val="en-US"/>
              </w:rPr>
            </w:pPr>
          </w:p>
        </w:tc>
      </w:tr>
      <w:tr w:rsidR="005E7684" w14:paraId="6D688209" w14:textId="77777777" w:rsidTr="00931F06">
        <w:tc>
          <w:tcPr>
            <w:tcW w:w="1276" w:type="dxa"/>
            <w:vMerge/>
          </w:tcPr>
          <w:p w14:paraId="459CCBB9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B406262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600B0BD6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22D20076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</w:tr>
      <w:tr w:rsidR="005E7684" w14:paraId="0B284785" w14:textId="77777777" w:rsidTr="00931F06">
        <w:tc>
          <w:tcPr>
            <w:tcW w:w="1276" w:type="dxa"/>
            <w:vMerge/>
          </w:tcPr>
          <w:p w14:paraId="5D5184EF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B65B3CC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27AF4CF6" w14:textId="77777777" w:rsidR="005E7684" w:rsidRDefault="005E7684" w:rsidP="005E768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Specialization Area</w:t>
            </w:r>
          </w:p>
        </w:tc>
      </w:tr>
      <w:tr w:rsidR="005E7684" w14:paraId="338123AB" w14:textId="77777777" w:rsidTr="00931F06">
        <w:tc>
          <w:tcPr>
            <w:tcW w:w="1276" w:type="dxa"/>
            <w:vMerge/>
          </w:tcPr>
          <w:p w14:paraId="234C7E1A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88E7B8B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1D266402" w14:textId="77777777" w:rsidR="005E7684" w:rsidRDefault="005E7684" w:rsidP="005E7684">
            <w:pPr>
              <w:jc w:val="left"/>
              <w:rPr>
                <w:b w:val="0"/>
                <w:bCs/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64D75267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</w:tr>
      <w:tr w:rsidR="005E7684" w14:paraId="2E6DF026" w14:textId="77777777" w:rsidTr="00931F06">
        <w:tc>
          <w:tcPr>
            <w:tcW w:w="1276" w:type="dxa"/>
            <w:vMerge/>
          </w:tcPr>
          <w:p w14:paraId="7C422053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0FDEFBC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4"/>
            <w:tcBorders>
              <w:bottom w:val="single" w:sz="4" w:space="0" w:color="auto"/>
            </w:tcBorders>
          </w:tcPr>
          <w:p w14:paraId="786CC84B" w14:textId="297E6D7A" w:rsidR="005E7684" w:rsidRPr="007D7900" w:rsidRDefault="005E7684" w:rsidP="005E7684">
            <w:pPr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Programming</w:t>
            </w:r>
          </w:p>
          <w:p w14:paraId="004CD365" w14:textId="354239D7" w:rsidR="005E7684" w:rsidRDefault="006A69D8" w:rsidP="005E7684">
            <w:pPr>
              <w:rPr>
                <w:b w:val="0"/>
                <w:sz w:val="21"/>
                <w:szCs w:val="21"/>
                <w:lang w:val="en-US"/>
              </w:rPr>
            </w:pPr>
            <w:r w:rsidRPr="00D77FD6">
              <w:rPr>
                <w:b w:val="0"/>
                <w:sz w:val="21"/>
                <w:szCs w:val="21"/>
                <w:lang w:val="en-US"/>
              </w:rPr>
              <w:t xml:space="preserve">Not specified</w:t>
            </w:r>
          </w:p>
        </w:tc>
        <w:tc>
          <w:tcPr>
            <w:tcW w:w="3858" w:type="dxa"/>
            <w:gridSpan w:val="2"/>
            <w:tcBorders>
              <w:bottom w:val="single" w:sz="4" w:space="0" w:color="auto"/>
            </w:tcBorders>
          </w:tcPr>
          <w:p w14:paraId="1E567DC5" w14:textId="623216D3" w:rsidR="005E7684" w:rsidRPr="007D7900" w:rsidRDefault="005E7684" w:rsidP="005E7684">
            <w:pPr>
              <w:jc w:val="left"/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Product Knowledge</w:t>
            </w:r>
          </w:p>
          <w:p w14:paraId="28FA8080" w14:textId="77777777" w:rsidR="006A69D8" w:rsidRDefault="006A69D8" w:rsidP="006A69D8">
            <w:pPr>
              <w:rPr>
                <w:b w:val="0"/>
                <w:sz w:val="21"/>
                <w:szCs w:val="21"/>
                <w:lang w:val="en-US"/>
              </w:rPr>
            </w:pPr>
            <w:r>
              <w:rPr>
                <w:b w:val="0"/>
                <w:sz w:val="21"/>
                <w:szCs w:val="21"/>
                <w:lang w:val="en-US"/>
              </w:rPr>
              <w:t xml:space="preserve">Microsoft Office, Excel (PivotTable,HlookUp,VlookUp)</w:t>
            </w:r>
          </w:p>
          <w:p w14:paraId="7723AB42" w14:textId="7B10B2F0" w:rsidR="00C11D34" w:rsidRDefault="00C11D34" w:rsidP="005E7684">
            <w:pPr>
              <w:rPr>
                <w:b w:val="0"/>
                <w:sz w:val="21"/>
                <w:szCs w:val="21"/>
                <w:lang w:val="en-US"/>
              </w:rPr>
            </w:pPr>
          </w:p>
        </w:tc>
      </w:tr>
      <w:tr w:rsidR="005E7684" w14:paraId="1278CFDE" w14:textId="77777777" w:rsidTr="004338B3">
        <w:trPr>
          <w:trHeight w:val="610"/>
        </w:trPr>
        <w:tc>
          <w:tcPr>
            <w:tcW w:w="1276" w:type="dxa"/>
            <w:vMerge/>
          </w:tcPr>
          <w:p w14:paraId="4AA2AE4E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E05D1A2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7E309BC" w14:textId="567D0C1E" w:rsidR="005E7684" w:rsidRPr="006E7B04" w:rsidRDefault="005E7684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Technology Knowledge:</w:t>
            </w:r>
            <w:r w:rsidRPr="007D7900">
              <w:rPr>
                <w:sz w:val="21"/>
                <w:szCs w:val="21"/>
                <w:lang w:val="en-US"/>
              </w:rPr>
              <w:br/>
            </w:r>
            <w:r w:rsidR="006A69D8">
              <w:rPr>
                <w:b w:val="0"/>
                <w:bCs/>
                <w:sz w:val="21"/>
                <w:szCs w:val="21"/>
                <w:lang w:val="en-US"/>
              </w:rPr>
              <w:t xml:space="preserve">None</w:t>
            </w:r>
          </w:p>
        </w:tc>
        <w:tc>
          <w:tcPr>
            <w:tcW w:w="38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C5E5AB" w14:textId="77777777" w:rsidR="005E7684" w:rsidRPr="007D7900" w:rsidRDefault="005E7684" w:rsidP="005E7684">
            <w:pPr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Operating System:</w:t>
            </w:r>
          </w:p>
          <w:p w14:paraId="471D09A9" w14:textId="77777777" w:rsidR="006A69D8" w:rsidRDefault="006A69D8" w:rsidP="006A69D8">
            <w:pPr>
              <w:rPr>
                <w:b w:val="0"/>
                <w:sz w:val="21"/>
                <w:szCs w:val="21"/>
                <w:lang w:val="en-US"/>
              </w:rPr>
            </w:pPr>
            <w:r>
              <w:rPr>
                <w:b w:val="0"/>
                <w:sz w:val="21"/>
                <w:szCs w:val="21"/>
                <w:lang w:val="en-US"/>
              </w:rPr>
              <w:t xml:space="preserve">Linux Server, Virtual Machine, Windows Server</w:t>
            </w:r>
          </w:p>
          <w:p w14:paraId="0FDC536A" w14:textId="78112881" w:rsidR="00275561" w:rsidRDefault="00275561" w:rsidP="00275561">
            <w:pPr>
              <w:rPr>
                <w:b w:val="0"/>
                <w:bCs/>
                <w:color w:val="FF0000"/>
                <w:sz w:val="21"/>
                <w:szCs w:val="21"/>
                <w:lang w:val="en-US"/>
              </w:rPr>
            </w:pPr>
          </w:p>
        </w:tc>
      </w:tr>
      <w:tr w:rsidR="005E7684" w14:paraId="5D97AAB3" w14:textId="77777777" w:rsidTr="00931F06">
        <w:tc>
          <w:tcPr>
            <w:tcW w:w="1276" w:type="dxa"/>
            <w:vMerge/>
          </w:tcPr>
          <w:p w14:paraId="3FCB40A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737B372D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4"/>
            <w:tcBorders>
              <w:top w:val="single" w:sz="4" w:space="0" w:color="auto"/>
            </w:tcBorders>
          </w:tcPr>
          <w:p w14:paraId="0C218040" w14:textId="77777777" w:rsidR="005E7684" w:rsidRPr="00A60DC6" w:rsidRDefault="005E7684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>Project Methodology</w:t>
            </w:r>
            <w:r w:rsidRPr="00A60DC6"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  <w:p w14:paraId="0CC3FD6C" w14:textId="7843A697" w:rsidR="005E7684" w:rsidRPr="00A60DC6" w:rsidRDefault="006A69D8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Not specified</w:t>
            </w:r>
          </w:p>
        </w:tc>
        <w:tc>
          <w:tcPr>
            <w:tcW w:w="3858" w:type="dxa"/>
            <w:gridSpan w:val="2"/>
            <w:tcBorders>
              <w:top w:val="single" w:sz="4" w:space="0" w:color="auto"/>
            </w:tcBorders>
          </w:tcPr>
          <w:p w14:paraId="07FA969F" w14:textId="3235934D" w:rsidR="001555BC" w:rsidRPr="00A60DC6" w:rsidRDefault="001555BC" w:rsidP="001555BC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  <w:lang w:val="en-US"/>
              </w:rPr>
              <w:t>Others:</w:t>
            </w:r>
          </w:p>
          <w:p w14:paraId="3A8363C7" w14:textId="2BDC83C3" w:rsidR="005E7684" w:rsidRDefault="004644F2" w:rsidP="005E7684">
            <w:pPr>
              <w:jc w:val="left"/>
              <w:rPr>
                <w:b w:val="0"/>
                <w:bCs/>
                <w:color w:val="FF0000"/>
                <w:sz w:val="21"/>
                <w:szCs w:val="21"/>
                <w:lang w:val="en-US"/>
              </w:rPr>
            </w:pPr>
            <w:r w:rsidRPr="004644F2">
              <w:rPr>
                <w:b w:val="0"/>
                <w:bCs/>
                <w:color w:val="F2F2F2" w:themeColor="background1" w:themeShade="F2"/>
                <w:sz w:val="21"/>
                <w:szCs w:val="21"/>
                <w:lang w:val="en-US"/>
              </w:rPr>
              <w:t xml:space="preserve">-</w:t>
            </w:r>
            <w:r w:rsidR="006A69D8" w:rsidRPr="00F4662D">
              <w:rPr>
                <w:b w:val="0"/>
                <w:bCs/>
                <w:color w:val="000000" w:themeColor="text1"/>
                <w:sz w:val="21"/>
                <w:szCs w:val="21"/>
                <w:lang w:val="en-US"/>
              </w:rPr>
              <w:t xml:space="preserve">LogRhythm, SIEM, Trellix, Antivirus, Anti-DDoS NSFOCUS, Cybereason, Anti-DDoS Radware, Fortinet</w:t>
            </w:r>
          </w:p>
        </w:tc>
      </w:tr>
      <w:tr w:rsidR="005E7684" w14:paraId="71FF5907" w14:textId="77777777" w:rsidTr="00931F06">
        <w:tc>
          <w:tcPr>
            <w:tcW w:w="1276" w:type="dxa"/>
            <w:vMerge/>
          </w:tcPr>
          <w:p w14:paraId="1E7C73F7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14:paraId="27798387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6065" w:type="dxa"/>
            <w:gridSpan w:val="4"/>
          </w:tcPr>
          <w:p w14:paraId="7BB79FBE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3858" w:type="dxa"/>
            <w:gridSpan w:val="2"/>
          </w:tcPr>
          <w:p w14:paraId="4E7823B9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</w:tr>
      <w:tr w:rsidR="005E7684" w14:paraId="46028192" w14:textId="77777777" w:rsidTr="00931F06">
        <w:tc>
          <w:tcPr>
            <w:tcW w:w="1276" w:type="dxa"/>
            <w:vMerge/>
          </w:tcPr>
          <w:p w14:paraId="6C07662A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72E74693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4"/>
            <w:shd w:val="clear" w:color="auto" w:fill="B4C6E7" w:themeFill="accent5" w:themeFillTint="66"/>
          </w:tcPr>
          <w:p w14:paraId="2D8B7635" w14:textId="77777777" w:rsidR="005E7684" w:rsidRDefault="005E7684" w:rsidP="005E768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Languages</w:t>
            </w:r>
          </w:p>
        </w:tc>
        <w:tc>
          <w:tcPr>
            <w:tcW w:w="3858" w:type="dxa"/>
            <w:gridSpan w:val="2"/>
            <w:shd w:val="clear" w:color="auto" w:fill="B4C6E7" w:themeFill="accent5" w:themeFillTint="66"/>
          </w:tcPr>
          <w:p w14:paraId="5A428C05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</w:tr>
      <w:tr w:rsidR="002135A4" w14:paraId="243EB69D" w14:textId="77777777" w:rsidTr="0006413C">
        <w:trPr>
          <w:trHeight w:val="208"/>
        </w:trPr>
        <w:tc>
          <w:tcPr>
            <w:tcW w:w="1276" w:type="dxa"/>
            <w:vMerge/>
          </w:tcPr>
          <w:p w14:paraId="73D45E35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352F12F6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4819" w:type="dxa"/>
            <w:gridSpan w:val="3"/>
            <w:tcBorders>
              <w:bottom w:val="single" w:sz="4" w:space="0" w:color="auto"/>
              <w:right w:val="nil"/>
            </w:tcBorders>
          </w:tcPr>
          <w:p w14:paraId="301E0853" w14:textId="1EDE6425" w:rsidR="002135A4" w:rsidRPr="00633C72" w:rsidRDefault="006A69D8" w:rsidP="0006413C">
            <w:pPr>
              <w:rPr>
                <w:bCs/>
                <w:sz w:val="24"/>
                <w:szCs w:val="22"/>
                <w:lang w:val="en-US"/>
              </w:rPr>
            </w:pPr>
            <w:r w:rsidRPr="004338B3">
              <w:rPr>
                <w:b w:val="0"/>
                <w:sz w:val="2"/>
                <w:szCs w:val="2"/>
              </w:rPr>
              <w:t xml:space="preserve"/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>English</w:t>
            </w:r>
            <w:r w:rsidR="004338B3">
              <w:rPr>
                <w:b w:val="0"/>
                <w:sz w:val="24"/>
                <w:szCs w:val="22"/>
                <w:lang w:val="en-US"/>
              </w:rPr>
              <w:br/>
            </w:r>
            <w:r w:rsidRPr="004338B3">
              <w:rPr>
                <w:b w:val="0"/>
                <w:sz w:val="2"/>
                <w:szCs w:val="2"/>
              </w:rPr>
              <w:t xml:space="preserve"> </w:t>
            </w:r>
            <w:r w:rsidRPr="00060A4B">
              <w:rPr>
                <w:b w:val="0"/>
                <w:sz w:val="24"/>
                <w:szCs w:val="22"/>
              </w:rPr>
              <w:t xml:space="preserve"> 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  <w:right w:val="nil"/>
            </w:tcBorders>
          </w:tcPr>
          <w:p w14:paraId="69F73D02" w14:textId="49250FA4" w:rsidR="002135A4" w:rsidRPr="002135A4" w:rsidRDefault="002135A4" w:rsidP="002135A4">
            <w:pPr>
              <w:ind w:left="2520"/>
              <w:rPr>
                <w:b w:val="0"/>
                <w:sz w:val="24"/>
                <w:szCs w:val="22"/>
                <w:lang w:val="en-US"/>
              </w:rPr>
            </w:pP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</w:rPr>
              <w:t>★★★★★★★★★★</w:t>
            </w: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  <w:lang w:val="en-US"/>
              </w:rPr>
              <w:t xml:space="preserve"> 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</w:tcPr>
          <w:p w14:paraId="4CEC672B" w14:textId="00065198" w:rsidR="002135A4" w:rsidRDefault="002135A4" w:rsidP="005E7684">
            <w:pPr>
              <w:rPr>
                <w:sz w:val="24"/>
                <w:szCs w:val="22"/>
              </w:rPr>
            </w:pPr>
          </w:p>
        </w:tc>
      </w:tr>
      <w:tr w:rsidR="002135A4" w14:paraId="76B1820B" w14:textId="77777777" w:rsidTr="004338B3">
        <w:trPr>
          <w:trHeight w:val="58"/>
        </w:trPr>
        <w:tc>
          <w:tcPr>
            <w:tcW w:w="1276" w:type="dxa"/>
            <w:vMerge/>
          </w:tcPr>
          <w:p w14:paraId="73AD19F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2C952D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right w:val="nil"/>
            </w:tcBorders>
          </w:tcPr>
          <w:p w14:paraId="62F50C5A" w14:textId="05AD04EE" w:rsidR="002135A4" w:rsidRPr="004338B3" w:rsidRDefault="006A69D8" w:rsidP="00C17897">
            <w:pPr>
              <w:rPr>
                <w:bCs/>
                <w:sz w:val="2"/>
                <w:szCs w:val="2"/>
                <w:lang w:val="en-US"/>
              </w:rPr>
            </w:pPr>
            <w:r w:rsidRPr="004338B3">
              <w:rPr>
                <w:b w:val="0"/>
                <w:sz w:val="2"/>
                <w:szCs w:val="2"/>
              </w:rPr>
              <w:t xml:space="preserve"/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>Not specified</w:t>
            </w:r>
            <w:r w:rsidR="004338B3">
              <w:rPr>
                <w:b w:val="0"/>
                <w:sz w:val="24"/>
                <w:szCs w:val="22"/>
                <w:lang w:val="en-US"/>
              </w:rPr>
              <w:br/>
            </w:r>
            <w:r w:rsidRPr="004338B3">
              <w:rPr>
                <w:b w:val="0"/>
                <w:sz w:val="2"/>
                <w:szCs w:val="2"/>
              </w:rPr>
              <w:t xml:space="preserve"/>
            </w:r>
            <w:r w:rsidRPr="00060A4B">
              <w:rPr>
                <w:b w:val="0"/>
                <w:sz w:val="24"/>
                <w:szCs w:val="22"/>
              </w:rPr>
              <w:t xml:space="preserve"> 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  <w:right w:val="nil"/>
            </w:tcBorders>
          </w:tcPr>
          <w:p w14:paraId="69F73D02" w14:textId="49250FA4" w:rsidR="002135A4" w:rsidRPr="002135A4" w:rsidRDefault="002135A4" w:rsidP="002135A4">
            <w:pPr>
              <w:ind w:left="2520"/>
              <w:rPr>
                <w:b w:val="0"/>
                <w:sz w:val="24"/>
                <w:szCs w:val="22"/>
                <w:lang w:val="en-US"/>
              </w:rPr>
            </w:pP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</w:rPr>
              <w:t>★★★★★★★★★★</w:t>
            </w: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  <w:lang w:val="en-US"/>
              </w:rPr>
              <w:t xml:space="preserve"> 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</w:tcPr>
          <w:p w14:paraId="4CEC672B" w14:textId="00065198" w:rsidR="002135A4" w:rsidRDefault="002135A4" w:rsidP="005E7684">
            <w:pPr>
              <w:rPr>
                <w:sz w:val="24"/>
                <w:szCs w:val="22"/>
              </w:rPr>
            </w:pPr>
          </w:p>
        </w:tc>
      </w:tr>
      <w:tr w:rsidR="002135A4" w14:paraId="76B1820B" w14:textId="77777777" w:rsidTr="004338B3">
        <w:trPr>
          <w:trHeight w:val="58"/>
        </w:trPr>
        <w:tc>
          <w:tcPr>
            <w:tcW w:w="1276" w:type="dxa"/>
            <w:vMerge/>
          </w:tcPr>
          <w:p w14:paraId="73AD19F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2C952D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right w:val="nil"/>
            </w:tcBorders>
          </w:tcPr>
          <w:p w14:paraId="62F50C5A" w14:textId="05AD04EE" w:rsidR="002135A4" w:rsidRPr="004338B3" w:rsidRDefault="006A69D8" w:rsidP="00C17897">
            <w:pPr>
              <w:rPr>
                <w:bCs/>
                <w:sz w:val="2"/>
                <w:szCs w:val="2"/>
                <w:lang w:val="en-US"/>
              </w:rPr>
            </w:pPr>
            <w:r w:rsidRPr="004338B3">
              <w:rPr>
                <w:b w:val="0"/>
                <w:sz w:val="2"/>
                <w:szCs w:val="2"/>
              </w:rPr>
              <w:t xml:space="preserve"/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right w:val="nil"/>
            </w:tcBorders>
          </w:tcPr>
          <w:p w14:paraId="107B3083" w14:textId="406C3783" w:rsidR="002135A4" w:rsidRPr="00A12000" w:rsidRDefault="002135A4" w:rsidP="002135A4">
            <w:pPr>
              <w:ind w:left="2520"/>
              <w:rPr>
                <w:bCs/>
                <w:sz w:val="24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100CC7B" w14:textId="77777777" w:rsidR="002135A4" w:rsidRDefault="002135A4" w:rsidP="005E7684">
            <w:pPr>
              <w:rPr>
                <w:rFonts w:ascii="Calibri" w:hAnsi="Calibri" w:cs="Calibri"/>
                <w:color w:val="FF0000"/>
                <w:sz w:val="24"/>
                <w:shd w:val="clear" w:color="auto" w:fill="F7F7F7"/>
              </w:rPr>
            </w:pPr>
          </w:p>
        </w:tc>
      </w:tr>
      <w:tr w:rsidR="004644F2" w14:paraId="3C5543CF" w14:textId="77777777" w:rsidTr="004338B3">
        <w:trPr>
          <w:trHeight w:val="68"/>
        </w:trPr>
        <w:tc>
          <w:tcPr>
            <w:tcW w:w="1276" w:type="dxa"/>
            <w:vMerge/>
          </w:tcPr>
          <w:p w14:paraId="7B1B8176" w14:textId="77777777" w:rsidR="004644F2" w:rsidRDefault="004644F2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69428C84" w14:textId="77777777" w:rsidR="004644F2" w:rsidRDefault="004644F2" w:rsidP="005E7684">
            <w:pPr>
              <w:rPr>
                <w:sz w:val="24"/>
                <w:szCs w:val="22"/>
              </w:rPr>
            </w:pPr>
          </w:p>
        </w:tc>
        <w:tc>
          <w:tcPr>
            <w:tcW w:w="4819" w:type="dxa"/>
            <w:gridSpan w:val="3"/>
            <w:tcBorders>
              <w:right w:val="nil"/>
            </w:tcBorders>
          </w:tcPr>
          <w:p w14:paraId="39159F83" w14:textId="77777777" w:rsidR="004644F2" w:rsidRDefault="004644F2" w:rsidP="004338B3">
            <w:pPr>
              <w:rPr>
                <w:bCs/>
                <w:sz w:val="24"/>
                <w:szCs w:val="22"/>
                <w:lang w:val="en-US"/>
              </w:rPr>
            </w:pPr>
          </w:p>
        </w:tc>
        <w:tc>
          <w:tcPr>
            <w:tcW w:w="4820" w:type="dxa"/>
            <w:gridSpan w:val="2"/>
            <w:tcBorders>
              <w:right w:val="nil"/>
            </w:tcBorders>
          </w:tcPr>
          <w:p w14:paraId="0D952C3A" w14:textId="77777777" w:rsidR="004644F2" w:rsidRDefault="004644F2" w:rsidP="002135A4">
            <w:pPr>
              <w:ind w:left="2520"/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ECE530F" w14:textId="77777777" w:rsidR="004644F2" w:rsidRDefault="004644F2" w:rsidP="005E7684">
            <w:pPr>
              <w:rPr>
                <w:rFonts w:ascii="Calibri" w:hAnsi="Calibri" w:cs="Calibri"/>
                <w:color w:val="FF0000"/>
                <w:sz w:val="24"/>
                <w:shd w:val="clear" w:color="auto" w:fill="F7F7F7"/>
              </w:rPr>
            </w:pPr>
          </w:p>
        </w:tc>
      </w:tr>
      <w:tr w:rsidR="005E7684" w14:paraId="7DE4C17A" w14:textId="77777777" w:rsidTr="00931F06">
        <w:trPr>
          <w:trHeight w:val="90"/>
        </w:trPr>
        <w:tc>
          <w:tcPr>
            <w:tcW w:w="1276" w:type="dxa"/>
            <w:vMerge/>
          </w:tcPr>
          <w:p w14:paraId="12D6C76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AC610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7412521B" w14:textId="77777777" w:rsidR="005E7684" w:rsidRDefault="005E7684" w:rsidP="005E7684">
            <w:pPr>
              <w:rPr>
                <w:rFonts w:ascii="Calibri" w:hAnsi="Calibri" w:cs="Calibri"/>
                <w:color w:val="FF0000"/>
                <w:sz w:val="24"/>
                <w:shd w:val="clear" w:color="auto" w:fill="F7F7F7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Customer Experience</w:t>
            </w:r>
          </w:p>
        </w:tc>
      </w:tr>
      <w:tr w:rsidR="006A69D8" w14:paraId="38670F15" w14:textId="77777777" w:rsidTr="00FD37BA">
        <w:trPr>
          <w:trHeight w:val="90"/>
        </w:trPr>
        <w:tc>
          <w:tcPr>
            <w:tcW w:w="1276" w:type="dxa"/>
            <w:vMerge/>
          </w:tcPr>
          <w:p w14:paraId="4BDF6646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635622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tcBorders>
              <w:bottom w:val="single" w:sz="4" w:space="0" w:color="auto"/>
            </w:tcBorders>
          </w:tcPr>
          <w:p w14:paraId="6E9C97FC" w14:textId="77777777" w:rsidR="006A69D8" w:rsidRPr="004338B3" w:rsidRDefault="006A69D8" w:rsidP="006A69D8">
            <w:pPr>
              <w:spacing w:line="259" w:lineRule="auto"/>
              <w:rPr>
                <w:rFonts w:ascii="Calibri" w:hAnsi="Calibri" w:cs="Calibri"/>
                <w:b w:val="0"/>
                <w:bCs/>
                <w:sz w:val="2"/>
                <w:szCs w:val="2"/>
                <w:lang w:val="en-US"/>
              </w:rPr>
            </w:pPr>
            <w:r w:rsidRPr="004338B3">
              <w:rPr>
                <w:rFonts w:ascii="Calibri" w:hAnsi="Calibri" w:cs="Calibri"/>
                <w:b w:val="0"/>
                <w:bCs/>
                <w:sz w:val="2"/>
                <w:szCs w:val="2"/>
                <w:lang w:val="en-US"/>
              </w:rPr>
              <w:t xml:space="preserve"/>
            </w:r>
          </w:p>
          <w:p w14:paraId="087F7EE9" w14:textId="77777777" w:rsidR="006A69D8" w:rsidRDefault="006A69D8" w:rsidP="006A69D8">
            <w:pPr>
              <w:spacing w:line="259" w:lineRule="auto"/>
              <w:rPr>
                <w:rFonts w:ascii="Calibri" w:hAnsi="Calibri" w:cs="Calibri"/>
                <w:bCs/>
                <w:sz w:val="24"/>
                <w:lang w:val="en-US"/>
              </w:rPr>
            </w:pPr>
            <w:r w:rsidRPr="00322BB4">
              <w:rPr>
                <w:rFonts w:ascii="Calibri" w:hAnsi="Calibri" w:cs="Calibri"/>
                <w:bCs/>
                <w:sz w:val="24"/>
              </w:rPr>
              <w:t xml:space="preserve">Default Project </w:t>
            </w:r>
          </w:p>
          <w:p w14:paraId="1E34548A" w14:textId="77777777" w:rsidR="006A69D8" w:rsidRPr="006A69D8" w:rsidRDefault="006A69D8" w:rsidP="006A69D8">
            <w:pPr>
              <w:spacing w:line="259" w:lineRule="auto"/>
              <w:rPr>
                <w:rFonts w:ascii="Calibri" w:hAnsi="Calibri" w:cs="Calibri"/>
                <w:bCs/>
                <w:sz w:val="24"/>
                <w:lang w:val="en-US"/>
              </w:rPr>
            </w:pPr>
            <w:r w:rsidRPr="006A69D8">
              <w:rPr>
                <w:rFonts w:ascii="Calibri" w:hAnsi="Calibri" w:cs="Calibri"/>
                <w:bCs/>
                <w:sz w:val="24"/>
              </w:rPr>
              <w:t xml:space="preserve">PT. Datacomm Diangraha</w:t>
            </w:r>
          </w:p>
          <w:p w14:paraId="589BE5D5" w14:textId="64BA2E29" w:rsidR="006A69D8" w:rsidRPr="00145BF0" w:rsidRDefault="006A69D8" w:rsidP="006A69D8">
            <w:pPr>
              <w:spacing w:line="259" w:lineRule="auto"/>
              <w:rPr>
                <w:rFonts w:ascii="Calibri" w:hAnsi="Calibri" w:cs="Calibri"/>
                <w:b w:val="0"/>
                <w:bCs/>
                <w:sz w:val="24"/>
                <w:lang w:val="en-US"/>
              </w:rPr>
            </w:pPr>
            <w:r w:rsidRPr="00293057">
              <w:rPr>
                <w:rFonts w:ascii="Calibri" w:hAnsi="Calibri" w:cs="Calibri"/>
                <w:b w:val="0"/>
                <w:sz w:val="24"/>
              </w:rPr>
              <w:t xml:space="preserve">2023</w:t>
            </w:r>
            <w:r>
              <w:rPr>
                <w:rFonts w:ascii="Calibri" w:hAnsi="Calibri" w:cs="Calibri"/>
                <w:bCs/>
                <w:sz w:val="24"/>
                <w:lang w:val="en-US"/>
              </w:rPr>
              <w:t xml:space="preserve"> </w:t>
            </w:r>
            <w:r w:rsidR="006E2CF2">
              <w:rPr>
                <w:rFonts w:ascii="Calibri" w:hAnsi="Calibri" w:cs="Calibri"/>
                <w:b w:val="0"/>
                <w:bCs/>
                <w:sz w:val="24"/>
                <w:lang w:val="en-US"/>
              </w:rPr>
              <w:t xml:space="preserve">- </w:t>
            </w:r>
            <w:r w:rsidRPr="00293057">
              <w:rPr>
                <w:rFonts w:ascii="Calibri" w:hAnsi="Calibri" w:cs="Calibri"/>
                <w:b w:val="0"/>
                <w:sz w:val="24"/>
              </w:rPr>
              <w:t xml:space="preserve">Present</w:t>
            </w:r>
          </w:p>
          <w:p w14:paraId="0B6EE580" w14:textId="6FCD02F4" w:rsidR="006A69D8" w:rsidRPr="001B5E90" w:rsidRDefault="006A69D8" w:rsidP="006A69D8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 w:rsidRPr="00293057">
              <w:rPr>
                <w:rFonts w:ascii="Calibri" w:hAnsi="Calibri" w:cs="Calibri"/>
                <w:b w:val="0"/>
                <w:sz w:val="24"/>
              </w:rPr>
              <w:t xml:space="preserve">L2 Consulting Engineer</w:t>
            </w:r>
          </w:p>
        </w:tc>
      </w:tr>
      <w:tr w:rsidR="006A69D8" w14:paraId="1110C1FE" w14:textId="77777777" w:rsidTr="00FD37BA">
        <w:trPr>
          <w:trHeight w:val="90"/>
        </w:trPr>
        <w:tc>
          <w:tcPr>
            <w:tcW w:w="1276" w:type="dxa"/>
            <w:vMerge/>
          </w:tcPr>
          <w:p w14:paraId="64BA5937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BFD82D9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tcBorders>
              <w:top w:val="single" w:sz="4" w:space="0" w:color="auto"/>
            </w:tcBorders>
          </w:tcPr>
          <w:p w14:paraId="00F9FAA2" w14:textId="76138841" w:rsidR="006A69D8" w:rsidRPr="004338B3" w:rsidRDefault="006A69D8" w:rsidP="006A69D8">
            <w:pPr>
              <w:rPr>
                <w:rFonts w:ascii="Calibri" w:hAnsi="Calibri" w:cs="Calibri"/>
                <w:sz w:val="2"/>
                <w:szCs w:val="2"/>
                <w:shd w:val="clear" w:color="auto" w:fill="F7F7F7"/>
                <w:lang w:val="en-US"/>
              </w:rPr>
            </w:pPr>
            <w:r w:rsidRPr="004338B3">
              <w:rPr>
                <w:b w:val="0"/>
                <w:bCs/>
                <w:sz w:val="2"/>
                <w:szCs w:val="2"/>
              </w:rPr>
              <w:t xml:space="preserve"/>
            </w:r>
          </w:p>
          <w:p w14:paraId="087F7EE9" w14:textId="77777777" w:rsidR="006A69D8" w:rsidRDefault="006A69D8" w:rsidP="006A69D8">
            <w:pPr>
              <w:spacing w:line="259" w:lineRule="auto"/>
              <w:rPr>
                <w:rFonts w:ascii="Calibri" w:hAnsi="Calibri" w:cs="Calibri"/>
                <w:bCs/>
                <w:sz w:val="24"/>
                <w:lang w:val="en-US"/>
              </w:rPr>
            </w:pPr>
            <w:r w:rsidRPr="00322BB4">
              <w:rPr>
                <w:rFonts w:ascii="Calibri" w:hAnsi="Calibri" w:cs="Calibri"/>
                <w:bCs/>
                <w:sz w:val="24"/>
              </w:rPr>
              <w:t xml:space="preserve">Default Project </w:t>
            </w:r>
          </w:p>
          <w:p w14:paraId="1E34548A" w14:textId="77777777" w:rsidR="006A69D8" w:rsidRPr="006A69D8" w:rsidRDefault="006A69D8" w:rsidP="006A69D8">
            <w:pPr>
              <w:spacing w:line="259" w:lineRule="auto"/>
              <w:rPr>
                <w:rFonts w:ascii="Calibri" w:hAnsi="Calibri" w:cs="Calibri"/>
                <w:bCs/>
                <w:sz w:val="24"/>
                <w:lang w:val="en-US"/>
              </w:rPr>
            </w:pPr>
            <w:r w:rsidRPr="006A69D8">
              <w:rPr>
                <w:rFonts w:ascii="Calibri" w:hAnsi="Calibri" w:cs="Calibri"/>
                <w:bCs/>
                <w:sz w:val="24"/>
              </w:rPr>
              <w:t xml:space="preserve">PT. Info Solusindo Data Utama</w:t>
            </w:r>
          </w:p>
          <w:p w14:paraId="589BE5D5" w14:textId="64BA2E29" w:rsidR="006A69D8" w:rsidRPr="00145BF0" w:rsidRDefault="006A69D8" w:rsidP="006A69D8">
            <w:pPr>
              <w:spacing w:line="259" w:lineRule="auto"/>
              <w:rPr>
                <w:rFonts w:ascii="Calibri" w:hAnsi="Calibri" w:cs="Calibri"/>
                <w:b w:val="0"/>
                <w:bCs/>
                <w:sz w:val="24"/>
                <w:lang w:val="en-US"/>
              </w:rPr>
            </w:pPr>
            <w:r w:rsidRPr="00293057">
              <w:rPr>
                <w:rFonts w:ascii="Calibri" w:hAnsi="Calibri" w:cs="Calibri"/>
                <w:b w:val="0"/>
                <w:sz w:val="24"/>
              </w:rPr>
              <w:t xml:space="preserve">2017</w:t>
            </w:r>
            <w:r>
              <w:rPr>
                <w:rFonts w:ascii="Calibri" w:hAnsi="Calibri" w:cs="Calibri"/>
                <w:bCs/>
                <w:sz w:val="24"/>
                <w:lang w:val="en-US"/>
              </w:rPr>
              <w:t xml:space="preserve"> </w:t>
            </w:r>
            <w:r w:rsidR="006E2CF2">
              <w:rPr>
                <w:rFonts w:ascii="Calibri" w:hAnsi="Calibri" w:cs="Calibri"/>
                <w:b w:val="0"/>
                <w:bCs/>
                <w:sz w:val="24"/>
                <w:lang w:val="en-US"/>
              </w:rPr>
              <w:t xml:space="preserve">- </w:t>
            </w:r>
            <w:r w:rsidRPr="00293057">
              <w:rPr>
                <w:rFonts w:ascii="Calibri" w:hAnsi="Calibri" w:cs="Calibri"/>
                <w:b w:val="0"/>
                <w:sz w:val="24"/>
              </w:rPr>
              <w:t xml:space="preserve">2023</w:t>
            </w:r>
          </w:p>
          <w:p w14:paraId="0B6EE580" w14:textId="6FCD02F4" w:rsidR="006A69D8" w:rsidRPr="001B5E90" w:rsidRDefault="006A69D8" w:rsidP="006A69D8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 w:rsidRPr="00293057">
              <w:rPr>
                <w:rFonts w:ascii="Calibri" w:hAnsi="Calibri" w:cs="Calibri"/>
                <w:b w:val="0"/>
                <w:sz w:val="24"/>
              </w:rPr>
              <w:t xml:space="preserve">L2 Team Leader IT Engineer</w:t>
            </w:r>
          </w:p>
        </w:tc>
      </w:tr>
      <w:tr w:rsidR="006A69D8" w14:paraId="1110C1FE" w14:textId="77777777" w:rsidTr="00FD37BA">
        <w:trPr>
          <w:trHeight w:val="90"/>
        </w:trPr>
        <w:tc>
          <w:tcPr>
            <w:tcW w:w="1276" w:type="dxa"/>
            <w:vMerge/>
          </w:tcPr>
          <w:p w14:paraId="64BA5937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BFD82D9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tcBorders>
              <w:top w:val="single" w:sz="4" w:space="0" w:color="auto"/>
            </w:tcBorders>
          </w:tcPr>
          <w:p w14:paraId="00F9FAA2" w14:textId="76138841" w:rsidR="006A69D8" w:rsidRPr="004338B3" w:rsidRDefault="006A69D8" w:rsidP="006A69D8">
            <w:pPr>
              <w:rPr>
                <w:rFonts w:ascii="Calibri" w:hAnsi="Calibri" w:cs="Calibri"/>
                <w:sz w:val="2"/>
                <w:szCs w:val="2"/>
                <w:shd w:val="clear" w:color="auto" w:fill="F7F7F7"/>
                <w:lang w:val="en-US"/>
              </w:rPr>
            </w:pPr>
            <w:r w:rsidRPr="004338B3">
              <w:rPr>
                <w:b w:val="0"/>
                <w:bCs/>
                <w:sz w:val="2"/>
                <w:szCs w:val="2"/>
              </w:rPr>
              <w:t xml:space="preserve"/>
            </w:r>
          </w:p>
          <w:p w14:paraId="087F7EE9" w14:textId="77777777" w:rsidR="006A69D8" w:rsidRDefault="006A69D8" w:rsidP="006A69D8">
            <w:pPr>
              <w:spacing w:line="259" w:lineRule="auto"/>
              <w:rPr>
                <w:rFonts w:ascii="Calibri" w:hAnsi="Calibri" w:cs="Calibri"/>
                <w:bCs/>
                <w:sz w:val="24"/>
                <w:lang w:val="en-US"/>
              </w:rPr>
            </w:pPr>
            <w:r w:rsidRPr="00322BB4">
              <w:rPr>
                <w:rFonts w:ascii="Calibri" w:hAnsi="Calibri" w:cs="Calibri"/>
                <w:bCs/>
                <w:sz w:val="24"/>
              </w:rPr>
              <w:t xml:space="preserve">Default Project </w:t>
            </w:r>
          </w:p>
          <w:p w14:paraId="1E34548A" w14:textId="77777777" w:rsidR="006A69D8" w:rsidRPr="006A69D8" w:rsidRDefault="006A69D8" w:rsidP="006A69D8">
            <w:pPr>
              <w:spacing w:line="259" w:lineRule="auto"/>
              <w:rPr>
                <w:rFonts w:ascii="Calibri" w:hAnsi="Calibri" w:cs="Calibri"/>
                <w:bCs/>
                <w:sz w:val="24"/>
                <w:lang w:val="en-US"/>
              </w:rPr>
            </w:pPr>
            <w:r w:rsidRPr="006A69D8">
              <w:rPr>
                <w:rFonts w:ascii="Calibri" w:hAnsi="Calibri" w:cs="Calibri"/>
                <w:bCs/>
                <w:sz w:val="24"/>
              </w:rPr>
              <w:t xml:space="preserve">PT. Mitsuba Indonesia Pipe Parts</w:t>
            </w:r>
          </w:p>
          <w:p w14:paraId="589BE5D5" w14:textId="64BA2E29" w:rsidR="006A69D8" w:rsidRPr="00145BF0" w:rsidRDefault="006A69D8" w:rsidP="006A69D8">
            <w:pPr>
              <w:spacing w:line="259" w:lineRule="auto"/>
              <w:rPr>
                <w:rFonts w:ascii="Calibri" w:hAnsi="Calibri" w:cs="Calibri"/>
                <w:b w:val="0"/>
                <w:bCs/>
                <w:sz w:val="24"/>
                <w:lang w:val="en-US"/>
              </w:rPr>
            </w:pPr>
            <w:r w:rsidRPr="00293057">
              <w:rPr>
                <w:rFonts w:ascii="Calibri" w:hAnsi="Calibri" w:cs="Calibri"/>
                <w:b w:val="0"/>
                <w:sz w:val="24"/>
              </w:rPr>
              <w:t xml:space="preserve">2016</w:t>
            </w:r>
            <w:r>
              <w:rPr>
                <w:rFonts w:ascii="Calibri" w:hAnsi="Calibri" w:cs="Calibri"/>
                <w:bCs/>
                <w:sz w:val="24"/>
                <w:lang w:val="en-US"/>
              </w:rPr>
              <w:t xml:space="preserve"> </w:t>
            </w:r>
            <w:r w:rsidR="006E2CF2">
              <w:rPr>
                <w:rFonts w:ascii="Calibri" w:hAnsi="Calibri" w:cs="Calibri"/>
                <w:b w:val="0"/>
                <w:bCs/>
                <w:sz w:val="24"/>
                <w:lang w:val="en-US"/>
              </w:rPr>
              <w:t xml:space="preserve">- </w:t>
            </w:r>
            <w:r w:rsidRPr="00293057">
              <w:rPr>
                <w:rFonts w:ascii="Calibri" w:hAnsi="Calibri" w:cs="Calibri"/>
                <w:b w:val="0"/>
                <w:sz w:val="24"/>
              </w:rPr>
              <w:t xml:space="preserve">2017</w:t>
            </w:r>
          </w:p>
          <w:p w14:paraId="0B6EE580" w14:textId="6FCD02F4" w:rsidR="006A69D8" w:rsidRPr="001B5E90" w:rsidRDefault="006A69D8" w:rsidP="006A69D8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 w:rsidRPr="00293057">
              <w:rPr>
                <w:rFonts w:ascii="Calibri" w:hAnsi="Calibri" w:cs="Calibri"/>
                <w:b w:val="0"/>
                <w:sz w:val="24"/>
              </w:rPr>
              <w:t xml:space="preserve">Quality Control</w:t>
            </w:r>
          </w:p>
        </w:tc>
      </w:tr>
      <w:tr w:rsidR="006A69D8" w14:paraId="1110C1FE" w14:textId="77777777" w:rsidTr="00FD37BA">
        <w:trPr>
          <w:trHeight w:val="90"/>
        </w:trPr>
        <w:tc>
          <w:tcPr>
            <w:tcW w:w="1276" w:type="dxa"/>
            <w:vMerge/>
          </w:tcPr>
          <w:p w14:paraId="64BA5937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BFD82D9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tcBorders>
              <w:top w:val="single" w:sz="4" w:space="0" w:color="auto"/>
            </w:tcBorders>
          </w:tcPr>
          <w:p w14:paraId="00F9FAA2" w14:textId="76138841" w:rsidR="006A69D8" w:rsidRPr="004338B3" w:rsidRDefault="006A69D8" w:rsidP="006A69D8">
            <w:pPr>
              <w:rPr>
                <w:rFonts w:ascii="Calibri" w:hAnsi="Calibri" w:cs="Calibri"/>
                <w:sz w:val="2"/>
                <w:szCs w:val="2"/>
                <w:shd w:val="clear" w:color="auto" w:fill="F7F7F7"/>
                <w:lang w:val="en-US"/>
              </w:rPr>
            </w:pPr>
            <w:r w:rsidRPr="004338B3">
              <w:rPr>
                <w:b w:val="0"/>
                <w:bCs/>
                <w:sz w:val="2"/>
                <w:szCs w:val="2"/>
              </w:rPr>
              <w:t xml:space="preserve"/>
            </w:r>
          </w:p>
        </w:tc>
      </w:tr>
    </w:tbl>
    <w:p w14:paraId="60123C35" w14:textId="77777777" w:rsidR="00621FB4" w:rsidRDefault="00621FB4"/>
    <w:p w14:paraId="369CA050" w14:textId="77777777" w:rsidR="00621FB4" w:rsidRDefault="00072317">
      <w:pPr>
        <w:jc w:val="both"/>
        <w:rPr>
          <w:b w:val="0"/>
          <w:bCs/>
          <w:sz w:val="24"/>
          <w:lang w:val="en-US"/>
        </w:rPr>
      </w:pPr>
      <w:r>
        <w:rPr>
          <w:b w:val="0"/>
          <w:bCs/>
          <w:sz w:val="24"/>
          <w:lang w:val="en-US"/>
        </w:rPr>
        <w:t>I, the undersigned, certify that to the best of my knowledge and belief, these data correctly describe me, my qualifications, and my experience.</w:t>
      </w:r>
    </w:p>
    <w:p w14:paraId="31BEE0F3" w14:textId="77777777" w:rsidR="00621FB4" w:rsidRDefault="00621FB4">
      <w:pPr>
        <w:jc w:val="both"/>
        <w:rPr>
          <w:b w:val="0"/>
          <w:bCs/>
          <w:sz w:val="24"/>
          <w:lang w:val="en-US"/>
        </w:rPr>
      </w:pPr>
    </w:p>
    <w:p w14:paraId="02C8937D" w14:textId="7F14ACBC" w:rsidR="00621FB4" w:rsidRDefault="00072317">
      <w:pPr>
        <w:jc w:val="both"/>
        <w:rPr>
          <w:b w:val="0"/>
          <w:bCs/>
          <w:color w:val="FF0000"/>
          <w:sz w:val="24"/>
          <w:lang w:val="en-US"/>
        </w:rPr>
      </w:pPr>
      <w:r>
        <w:rPr>
          <w:b w:val="0"/>
          <w:bCs/>
          <w:sz w:val="24"/>
          <w:lang w:val="en-US"/>
        </w:rPr>
        <w:t xml:space="preserve">Jakarta, </w:t>
      </w:r>
      <w:r w:rsidR="00FA7D3F">
        <w:rPr>
          <w:b w:val="0"/>
          <w:bCs/>
          <w:sz w:val="24"/>
          <w:lang w:val="en-US"/>
        </w:rPr>
        <w:t xml:space="preserve">March 2024</w:t>
      </w:r>
    </w:p>
    <w:p w14:paraId="46E21192" w14:textId="77777777" w:rsidR="00621FB4" w:rsidRDefault="00621FB4">
      <w:pPr>
        <w:jc w:val="both"/>
        <w:rPr>
          <w:b w:val="0"/>
          <w:bCs/>
          <w:color w:val="FF0000"/>
          <w:sz w:val="24"/>
          <w:lang w:val="en-US"/>
        </w:rPr>
      </w:pPr>
    </w:p>
    <w:p w14:paraId="69C8E3FB" w14:textId="39A647D4" w:rsidR="00621FB4" w:rsidRDefault="00621FB4" w:rsidP="484A2AB5">
      <w:pPr>
        <w:jc w:val="both"/>
        <w:rPr>
          <w:noProof/>
          <w:lang w:val="en-US"/>
        </w:rPr>
      </w:pPr>
    </w:p>
    <w:p w14:paraId="1731DADB" w14:textId="77777777" w:rsidR="00FA7D3F" w:rsidRPr="00FA7D3F" w:rsidRDefault="00FA7D3F" w:rsidP="484A2AB5">
      <w:pPr>
        <w:jc w:val="both"/>
        <w:rPr>
          <w:lang w:val="en-US"/>
        </w:rPr>
      </w:pPr>
    </w:p>
    <w:p w14:paraId="5ADEFB22" w14:textId="77777777" w:rsidR="00621FB4" w:rsidRDefault="00621FB4">
      <w:pPr>
        <w:jc w:val="both"/>
        <w:rPr>
          <w:b w:val="0"/>
          <w:bCs/>
          <w:color w:val="FF0000"/>
          <w:sz w:val="24"/>
          <w:lang w:val="en-US"/>
        </w:rPr>
      </w:pPr>
    </w:p>
    <w:p w14:paraId="6B123F96" w14:textId="77777777" w:rsidR="006A69D8" w:rsidRPr="009E2F06" w:rsidRDefault="006A69D8" w:rsidP="006A69D8">
      <w:pPr>
        <w:jc w:val="both"/>
        <w:rPr>
          <w:b w:val="0"/>
          <w:bCs/>
          <w:sz w:val="24"/>
          <w:lang w:val="en-US"/>
        </w:rPr>
      </w:pPr>
      <w:proofErr w:type="gramStart"/>
      <w:r w:rsidRPr="00D77FD6">
        <w:rPr>
          <w:b w:val="0"/>
          <w:bCs/>
          <w:sz w:val="21"/>
          <w:szCs w:val="21"/>
          <w:lang w:val="en-US"/>
        </w:rPr>
        <w:t xml:space="preserve">Madih</w:t>
      </w:r>
    </w:p>
    <w:p w14:paraId="37553738" w14:textId="4017C5F6" w:rsidR="00621FB4" w:rsidRPr="009E2F06" w:rsidRDefault="00621FB4" w:rsidP="006A69D8">
      <w:pPr>
        <w:jc w:val="both"/>
        <w:rPr>
          <w:b w:val="0"/>
          <w:bCs/>
          <w:sz w:val="24"/>
          <w:lang w:val="en-US"/>
        </w:rPr>
      </w:pPr>
    </w:p>
    <w:sectPr w:rsidR="00621FB4" w:rsidRPr="009E2F06">
      <w:headerReference w:type="default" r:id="rId9"/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C3A84" w14:textId="77777777" w:rsidR="0021752D" w:rsidRDefault="0021752D">
      <w:r>
        <w:separator/>
      </w:r>
    </w:p>
  </w:endnote>
  <w:endnote w:type="continuationSeparator" w:id="0">
    <w:p w14:paraId="5782E942" w14:textId="77777777" w:rsidR="0021752D" w:rsidRDefault="00217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32703" w14:textId="77777777" w:rsidR="00621FB4" w:rsidRDefault="00072317">
    <w:pPr>
      <w:pStyle w:val="Footer"/>
      <w:rPr>
        <w:b w:val="0"/>
        <w:bCs/>
        <w:sz w:val="11"/>
        <w:szCs w:val="11"/>
      </w:rPr>
    </w:pPr>
    <w:r>
      <w:rPr>
        <w:noProof/>
        <w:sz w:val="28"/>
        <w:szCs w:val="11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849E88" wp14:editId="09C2A359">
              <wp:simplePos x="0" y="0"/>
              <wp:positionH relativeFrom="column">
                <wp:posOffset>-8255</wp:posOffset>
              </wp:positionH>
              <wp:positionV relativeFrom="paragraph">
                <wp:posOffset>-102870</wp:posOffset>
              </wp:positionV>
              <wp:extent cx="3448050" cy="76200"/>
              <wp:effectExtent l="0" t="0" r="6350" b="0"/>
              <wp:wrapNone/>
              <wp:docPr id="5" name="Rectangles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48050" cy="76200"/>
                      </a:xfrm>
                      <a:prstGeom prst="rect">
                        <a:avLst/>
                      </a:prstGeom>
                      <a:solidFill>
                        <a:srgbClr val="1D184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EB2C5C" id="Rectangles 5" o:spid="_x0000_s1026" style="position:absolute;margin-left:-.65pt;margin-top:-8.1pt;width:271.5pt;height: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" fillcolor="#1d1849" stroked="f" strokeweight="1pt"/>
          </w:pict>
        </mc:Fallback>
      </mc:AlternateContent>
    </w:r>
    <w:r>
      <w:rPr>
        <w:noProof/>
        <w:sz w:val="28"/>
        <w:szCs w:val="1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13BF1" wp14:editId="49653F47">
              <wp:simplePos x="0" y="0"/>
              <wp:positionH relativeFrom="column">
                <wp:posOffset>-10160</wp:posOffset>
              </wp:positionH>
              <wp:positionV relativeFrom="paragraph">
                <wp:posOffset>-197485</wp:posOffset>
              </wp:positionV>
              <wp:extent cx="4497070" cy="76200"/>
              <wp:effectExtent l="0" t="0" r="11430" b="0"/>
              <wp:wrapNone/>
              <wp:docPr id="3" name="Rectangle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497070" cy="762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6D9636" id="Rectangles 3" o:spid="_x0000_s1026" style="position:absolute;margin-left:-.8pt;margin-top:-15.55pt;width:354.1pt;height: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" fillcolor="#5b9bd5 [3204]" stroked="f" strokeweight="1pt"/>
          </w:pict>
        </mc:Fallback>
      </mc:AlternateContent>
    </w:r>
    <w:r>
      <w:rPr>
        <w:b w:val="0"/>
        <w:bCs/>
        <w:sz w:val="11"/>
        <w:szCs w:val="11"/>
      </w:rPr>
      <w:t>Equity Tower 25</w:t>
    </w:r>
    <w:r>
      <w:rPr>
        <w:b w:val="0"/>
        <w:bCs/>
        <w:sz w:val="11"/>
        <w:szCs w:val="11"/>
        <w:vertAlign w:val="superscript"/>
      </w:rPr>
      <w:t>t</w:t>
    </w:r>
    <w:r>
      <w:rPr>
        <w:b w:val="0"/>
        <w:bCs/>
        <w:sz w:val="11"/>
        <w:szCs w:val="11"/>
        <w:vertAlign w:val="superscript"/>
        <w:lang w:val="en-US"/>
      </w:rPr>
      <w:t>h</w:t>
    </w:r>
    <w:r>
      <w:rPr>
        <w:b w:val="0"/>
        <w:bCs/>
        <w:sz w:val="11"/>
        <w:szCs w:val="11"/>
        <w:lang w:val="en-US"/>
      </w:rPr>
      <w:t xml:space="preserve"> </w:t>
    </w:r>
    <w:r>
      <w:rPr>
        <w:b w:val="0"/>
        <w:bCs/>
        <w:sz w:val="11"/>
        <w:szCs w:val="11"/>
      </w:rPr>
      <w:t>Floor Suite H, SCBD Lot. 9, Jln. Jenderal Sudirman Kav. 52-53</w:t>
    </w:r>
  </w:p>
  <w:p w14:paraId="6D2C7C33" w14:textId="77777777" w:rsidR="00621FB4" w:rsidRDefault="00072317">
    <w:pPr>
      <w:pStyle w:val="Footer"/>
      <w:rPr>
        <w:b w:val="0"/>
        <w:bCs/>
        <w:sz w:val="11"/>
        <w:szCs w:val="11"/>
      </w:rPr>
    </w:pPr>
    <w:r>
      <w:rPr>
        <w:b w:val="0"/>
        <w:bCs/>
        <w:sz w:val="11"/>
        <w:szCs w:val="11"/>
      </w:rPr>
      <w:t>Kota Administrasi Jakarta Selatan, Prov. DKI Jakarta 12190</w:t>
    </w:r>
  </w:p>
  <w:p w14:paraId="5EA58FC2" w14:textId="77777777" w:rsidR="00621FB4" w:rsidRDefault="00072317">
    <w:pPr>
      <w:pStyle w:val="Footer"/>
      <w:rPr>
        <w:sz w:val="11"/>
        <w:szCs w:val="11"/>
      </w:rPr>
    </w:pPr>
    <w:r>
      <w:rPr>
        <w:b w:val="0"/>
        <w:bCs/>
        <w:sz w:val="11"/>
        <w:szCs w:val="11"/>
        <w:lang w:val="en-US"/>
      </w:rPr>
      <w:t>Phone</w:t>
    </w:r>
    <w:r>
      <w:rPr>
        <w:b w:val="0"/>
        <w:bCs/>
        <w:sz w:val="11"/>
        <w:szCs w:val="11"/>
      </w:rPr>
      <w:t>: (+62-21) 290-350-89 | Fax: (+62-21) 290-350-88</w:t>
    </w:r>
    <w:r>
      <w:rPr>
        <w:b w:val="0"/>
        <w:bCs/>
        <w:sz w:val="11"/>
        <w:szCs w:val="11"/>
        <w:lang w:val="en-US"/>
      </w:rPr>
      <w:t xml:space="preserve"> | </w:t>
    </w:r>
    <w:r>
      <w:rPr>
        <w:b w:val="0"/>
        <w:bCs/>
        <w:sz w:val="11"/>
        <w:szCs w:val="11"/>
      </w:rPr>
      <w:t xml:space="preserve">E-mail: godfrey.nikijuluw@moonlay.com | </w:t>
    </w:r>
    <w:proofErr w:type="gramStart"/>
    <w:r>
      <w:rPr>
        <w:b w:val="0"/>
        <w:bCs/>
        <w:sz w:val="11"/>
        <w:szCs w:val="11"/>
      </w:rPr>
      <w:t>Web:www.moonlay.co</w:t>
    </w:r>
    <w:r>
      <w:rPr>
        <w:b w:val="0"/>
        <w:bCs/>
        <w:sz w:val="11"/>
        <w:szCs w:val="11"/>
        <w:lang w:val="en-US"/>
      </w:rPr>
      <w:t>m</w:t>
    </w:r>
    <w:proofErr w:type="gramEnd"/>
    <w:r>
      <w:rPr>
        <w:noProof/>
        <w:sz w:val="11"/>
        <w:szCs w:val="1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395F82" wp14:editId="5011DA76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F6D1B5" w14:textId="77777777" w:rsidR="00621FB4" w:rsidRDefault="00072317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395F8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7F6D1B5" w14:textId="77777777" w:rsidR="00621FB4" w:rsidRDefault="00072317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C5325" w14:textId="77777777" w:rsidR="0021752D" w:rsidRDefault="0021752D">
      <w:r>
        <w:separator/>
      </w:r>
    </w:p>
  </w:footnote>
  <w:footnote w:type="continuationSeparator" w:id="0">
    <w:p w14:paraId="54CCF418" w14:textId="77777777" w:rsidR="0021752D" w:rsidRDefault="00217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E4475" w14:textId="77777777" w:rsidR="00621FB4" w:rsidRDefault="00072317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2B957ED" wp14:editId="2B6EFA49">
          <wp:simplePos x="0" y="0"/>
          <wp:positionH relativeFrom="column">
            <wp:posOffset>3851910</wp:posOffset>
          </wp:positionH>
          <wp:positionV relativeFrom="paragraph">
            <wp:posOffset>-73025</wp:posOffset>
          </wp:positionV>
          <wp:extent cx="2291080" cy="325120"/>
          <wp:effectExtent l="0" t="0" r="7620" b="5080"/>
          <wp:wrapTight wrapText="bothSides">
            <wp:wrapPolygon edited="0">
              <wp:start x="5627" y="844"/>
              <wp:lineTo x="0" y="3375"/>
              <wp:lineTo x="0" y="12656"/>
              <wp:lineTo x="7184" y="14344"/>
              <wp:lineTo x="8501" y="21094"/>
              <wp:lineTo x="16763" y="21094"/>
              <wp:lineTo x="16882" y="20250"/>
              <wp:lineTo x="18559" y="14344"/>
              <wp:lineTo x="21432" y="12656"/>
              <wp:lineTo x="21432" y="3375"/>
              <wp:lineTo x="19397" y="844"/>
              <wp:lineTo x="5627" y="844"/>
            </wp:wrapPolygon>
          </wp:wrapTight>
          <wp:docPr id="2" name="Picture 1" descr="moonlay-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moonlay-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91080" cy="325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26489B"/>
    <w:multiLevelType w:val="multilevel"/>
    <w:tmpl w:val="8726489B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SimSun" w:eastAsia="SimSun" w:hAnsi="SimSun" w:cs="SimSu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9141D6E8"/>
    <w:multiLevelType w:val="multilevel"/>
    <w:tmpl w:val="9141D6E8"/>
    <w:lvl w:ilvl="0">
      <w:start w:val="1"/>
      <w:numFmt w:val="decimal"/>
      <w:pStyle w:val="Heading1"/>
      <w:lvlText w:val=" %1."/>
      <w:lvlJc w:val="left"/>
      <w:pPr>
        <w:ind w:left="432" w:hanging="432"/>
      </w:pPr>
      <w:rPr>
        <w:b/>
        <w:bCs/>
      </w:rPr>
    </w:lvl>
    <w:lvl w:ilvl="1">
      <w:start w:val="1"/>
      <w:numFmt w:val="decimal"/>
      <w:lvlText w:val=" %1.%2.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Heading3"/>
      <w:lvlText w:val=" %1.%2.%3."/>
      <w:lvlJc w:val="left"/>
      <w:pPr>
        <w:ind w:left="720" w:hanging="720"/>
      </w:pPr>
      <w:rPr>
        <w:b/>
        <w:bCs/>
      </w:rPr>
    </w:lvl>
    <w:lvl w:ilvl="3">
      <w:start w:val="1"/>
      <w:numFmt w:val="decimal"/>
      <w:lvlText w:val=" %1.%2.%3.%4."/>
      <w:lvlJc w:val="left"/>
      <w:pPr>
        <w:ind w:left="864" w:hanging="864"/>
      </w:pPr>
      <w:rPr>
        <w:b/>
        <w:bCs/>
      </w:rPr>
    </w:lvl>
    <w:lvl w:ilvl="4">
      <w:start w:val="1"/>
      <w:numFmt w:val="decimal"/>
      <w:lvlText w:val=" %1.%2.%3.%4.%5."/>
      <w:lvlJc w:val="left"/>
      <w:pPr>
        <w:ind w:left="1008" w:hanging="1008"/>
      </w:pPr>
      <w:rPr>
        <w:b/>
        <w:bCs/>
      </w:rPr>
    </w:lvl>
    <w:lvl w:ilvl="5">
      <w:start w:val="1"/>
      <w:numFmt w:val="decimal"/>
      <w:lvlText w:val=" %1.%2.%3.%4.%5.%6."/>
      <w:lvlJc w:val="left"/>
      <w:pPr>
        <w:ind w:left="1152" w:hanging="1152"/>
      </w:pPr>
      <w:rPr>
        <w:b/>
        <w:bCs/>
      </w:rPr>
    </w:lvl>
    <w:lvl w:ilvl="6">
      <w:start w:val="1"/>
      <w:numFmt w:val="decimal"/>
      <w:lvlText w:val=" %1.%2.%3.%4.%5.%6.%7."/>
      <w:lvlJc w:val="left"/>
      <w:pPr>
        <w:ind w:left="1296" w:hanging="1296"/>
      </w:pPr>
      <w:rPr>
        <w:b/>
        <w:bCs/>
      </w:rPr>
    </w:lvl>
    <w:lvl w:ilvl="7">
      <w:start w:val="1"/>
      <w:numFmt w:val="decimal"/>
      <w:lvlText w:val=" %1.%2.%3.%4.%5.%6.%7.%8."/>
      <w:lvlJc w:val="left"/>
      <w:pPr>
        <w:ind w:left="1440" w:hanging="1440"/>
      </w:pPr>
      <w:rPr>
        <w:b/>
        <w:bCs/>
      </w:rPr>
    </w:lvl>
    <w:lvl w:ilvl="8">
      <w:start w:val="1"/>
      <w:numFmt w:val="decimal"/>
      <w:lvlText w:val=" %1.%2.%3.%4.%5.%6.%7.%8.%9."/>
      <w:lvlJc w:val="left"/>
      <w:pPr>
        <w:ind w:left="1584" w:hanging="1584"/>
      </w:pPr>
      <w:rPr>
        <w:b/>
        <w:bCs/>
      </w:rPr>
    </w:lvl>
  </w:abstractNum>
  <w:abstractNum w:abstractNumId="2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3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4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5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6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1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241F00CA"/>
    <w:multiLevelType w:val="hybridMultilevel"/>
    <w:tmpl w:val="F30C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717E7"/>
    <w:multiLevelType w:val="hybridMultilevel"/>
    <w:tmpl w:val="3BE4F4A8"/>
    <w:lvl w:ilvl="0" w:tplc="D56AFF0C">
      <w:numFmt w:val="bullet"/>
      <w:lvlText w:val="-"/>
      <w:lvlJc w:val="left"/>
      <w:pPr>
        <w:ind w:left="720" w:hanging="360"/>
      </w:pPr>
      <w:rPr>
        <w:rFonts w:ascii="Verdana" w:eastAsia="SimSun" w:hAnsi="Verdana" w:cs="Lucida Sans" w:hint="default"/>
        <w:b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661A2"/>
    <w:multiLevelType w:val="hybridMultilevel"/>
    <w:tmpl w:val="3AD6B74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78B6"/>
    <w:multiLevelType w:val="hybridMultilevel"/>
    <w:tmpl w:val="5F8AA790"/>
    <w:lvl w:ilvl="0" w:tplc="A5A435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66620896">
    <w:abstractNumId w:val="1"/>
  </w:num>
  <w:num w:numId="2" w16cid:durableId="961498642">
    <w:abstractNumId w:val="0"/>
  </w:num>
  <w:num w:numId="3" w16cid:durableId="1999841726">
    <w:abstractNumId w:val="5"/>
  </w:num>
  <w:num w:numId="4" w16cid:durableId="152256014">
    <w:abstractNumId w:val="11"/>
  </w:num>
  <w:num w:numId="5" w16cid:durableId="1505128235">
    <w:abstractNumId w:val="9"/>
  </w:num>
  <w:num w:numId="6" w16cid:durableId="29692690">
    <w:abstractNumId w:val="8"/>
  </w:num>
  <w:num w:numId="7" w16cid:durableId="1922333023">
    <w:abstractNumId w:val="7"/>
  </w:num>
  <w:num w:numId="8" w16cid:durableId="984941633">
    <w:abstractNumId w:val="6"/>
  </w:num>
  <w:num w:numId="9" w16cid:durableId="1232545498">
    <w:abstractNumId w:val="10"/>
  </w:num>
  <w:num w:numId="10" w16cid:durableId="1499035458">
    <w:abstractNumId w:val="4"/>
  </w:num>
  <w:num w:numId="11" w16cid:durableId="1841508450">
    <w:abstractNumId w:val="3"/>
  </w:num>
  <w:num w:numId="12" w16cid:durableId="1530215853">
    <w:abstractNumId w:val="2"/>
  </w:num>
  <w:num w:numId="13" w16cid:durableId="1099569222">
    <w:abstractNumId w:val="12"/>
  </w:num>
  <w:num w:numId="14" w16cid:durableId="2036885342">
    <w:abstractNumId w:val="15"/>
  </w:num>
  <w:num w:numId="15" w16cid:durableId="1054041669">
    <w:abstractNumId w:val="14"/>
  </w:num>
  <w:num w:numId="16" w16cid:durableId="9142468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6A6334"/>
    <w:rsid w:val="00021F04"/>
    <w:rsid w:val="00027E30"/>
    <w:rsid w:val="000334D2"/>
    <w:rsid w:val="000337C3"/>
    <w:rsid w:val="00033AEB"/>
    <w:rsid w:val="00042BB6"/>
    <w:rsid w:val="00050A31"/>
    <w:rsid w:val="00051746"/>
    <w:rsid w:val="00053C65"/>
    <w:rsid w:val="000560C1"/>
    <w:rsid w:val="00056DCE"/>
    <w:rsid w:val="00060A4B"/>
    <w:rsid w:val="0006413C"/>
    <w:rsid w:val="000716D2"/>
    <w:rsid w:val="00071AAB"/>
    <w:rsid w:val="00072317"/>
    <w:rsid w:val="000971E5"/>
    <w:rsid w:val="000A4A9F"/>
    <w:rsid w:val="000B4580"/>
    <w:rsid w:val="000B57C6"/>
    <w:rsid w:val="000B76C4"/>
    <w:rsid w:val="000C5610"/>
    <w:rsid w:val="000E6552"/>
    <w:rsid w:val="000F105A"/>
    <w:rsid w:val="000F3A4F"/>
    <w:rsid w:val="000F3EF1"/>
    <w:rsid w:val="000F59AC"/>
    <w:rsid w:val="00125E30"/>
    <w:rsid w:val="001364FE"/>
    <w:rsid w:val="001368DD"/>
    <w:rsid w:val="00147DB3"/>
    <w:rsid w:val="001518A5"/>
    <w:rsid w:val="001555BC"/>
    <w:rsid w:val="001675CF"/>
    <w:rsid w:val="00170095"/>
    <w:rsid w:val="00170E4F"/>
    <w:rsid w:val="00170EB8"/>
    <w:rsid w:val="001725AD"/>
    <w:rsid w:val="001743F4"/>
    <w:rsid w:val="00187C33"/>
    <w:rsid w:val="001936B7"/>
    <w:rsid w:val="00194CA4"/>
    <w:rsid w:val="00196AB1"/>
    <w:rsid w:val="001B5E90"/>
    <w:rsid w:val="001C2205"/>
    <w:rsid w:val="001E3F73"/>
    <w:rsid w:val="001E5B4D"/>
    <w:rsid w:val="001E7DD8"/>
    <w:rsid w:val="00201333"/>
    <w:rsid w:val="00206577"/>
    <w:rsid w:val="00210FA7"/>
    <w:rsid w:val="002135A4"/>
    <w:rsid w:val="00216417"/>
    <w:rsid w:val="0021752D"/>
    <w:rsid w:val="00220304"/>
    <w:rsid w:val="00231DA0"/>
    <w:rsid w:val="00247BDE"/>
    <w:rsid w:val="0026631D"/>
    <w:rsid w:val="00270944"/>
    <w:rsid w:val="00275561"/>
    <w:rsid w:val="0028607E"/>
    <w:rsid w:val="0028681D"/>
    <w:rsid w:val="002A4940"/>
    <w:rsid w:val="002A7EE3"/>
    <w:rsid w:val="002B7739"/>
    <w:rsid w:val="002C2EF6"/>
    <w:rsid w:val="002C2F53"/>
    <w:rsid w:val="003101A1"/>
    <w:rsid w:val="00315BF2"/>
    <w:rsid w:val="00323AC7"/>
    <w:rsid w:val="0033518C"/>
    <w:rsid w:val="003373D9"/>
    <w:rsid w:val="0034370C"/>
    <w:rsid w:val="003437C2"/>
    <w:rsid w:val="0034678B"/>
    <w:rsid w:val="00377186"/>
    <w:rsid w:val="003974DF"/>
    <w:rsid w:val="003A1C03"/>
    <w:rsid w:val="003B7E89"/>
    <w:rsid w:val="003C06B1"/>
    <w:rsid w:val="003C0CB3"/>
    <w:rsid w:val="003F2149"/>
    <w:rsid w:val="00402EBD"/>
    <w:rsid w:val="00412B73"/>
    <w:rsid w:val="00414627"/>
    <w:rsid w:val="004163F8"/>
    <w:rsid w:val="00417187"/>
    <w:rsid w:val="00417343"/>
    <w:rsid w:val="00425D63"/>
    <w:rsid w:val="004338B3"/>
    <w:rsid w:val="004357E6"/>
    <w:rsid w:val="00443654"/>
    <w:rsid w:val="004452BC"/>
    <w:rsid w:val="00454324"/>
    <w:rsid w:val="00455703"/>
    <w:rsid w:val="00461813"/>
    <w:rsid w:val="004643D8"/>
    <w:rsid w:val="004644F2"/>
    <w:rsid w:val="004778FC"/>
    <w:rsid w:val="004816ED"/>
    <w:rsid w:val="00492266"/>
    <w:rsid w:val="00497C24"/>
    <w:rsid w:val="004B68AC"/>
    <w:rsid w:val="004C7BA5"/>
    <w:rsid w:val="004D3AFD"/>
    <w:rsid w:val="004E1213"/>
    <w:rsid w:val="004E1FA1"/>
    <w:rsid w:val="004E301C"/>
    <w:rsid w:val="004E7628"/>
    <w:rsid w:val="004F48F2"/>
    <w:rsid w:val="00512486"/>
    <w:rsid w:val="005149B1"/>
    <w:rsid w:val="0052235B"/>
    <w:rsid w:val="00523B90"/>
    <w:rsid w:val="00535C96"/>
    <w:rsid w:val="00544AC2"/>
    <w:rsid w:val="0056226A"/>
    <w:rsid w:val="005647F2"/>
    <w:rsid w:val="005662D1"/>
    <w:rsid w:val="00573A09"/>
    <w:rsid w:val="00592EFC"/>
    <w:rsid w:val="005A3441"/>
    <w:rsid w:val="005A4526"/>
    <w:rsid w:val="005A45ED"/>
    <w:rsid w:val="005B6A76"/>
    <w:rsid w:val="005C1B16"/>
    <w:rsid w:val="005C2D2C"/>
    <w:rsid w:val="005C5EE7"/>
    <w:rsid w:val="005E3A52"/>
    <w:rsid w:val="005E4796"/>
    <w:rsid w:val="005E53D0"/>
    <w:rsid w:val="005E6E3D"/>
    <w:rsid w:val="005E7684"/>
    <w:rsid w:val="005F60D1"/>
    <w:rsid w:val="005F7CDB"/>
    <w:rsid w:val="006002EB"/>
    <w:rsid w:val="006128EF"/>
    <w:rsid w:val="00616BBC"/>
    <w:rsid w:val="00621FB4"/>
    <w:rsid w:val="006264B4"/>
    <w:rsid w:val="00633C72"/>
    <w:rsid w:val="00643033"/>
    <w:rsid w:val="00644CC3"/>
    <w:rsid w:val="00653469"/>
    <w:rsid w:val="00661468"/>
    <w:rsid w:val="00662DC2"/>
    <w:rsid w:val="006649F0"/>
    <w:rsid w:val="00667303"/>
    <w:rsid w:val="00670D0E"/>
    <w:rsid w:val="0067245D"/>
    <w:rsid w:val="00672BDB"/>
    <w:rsid w:val="0068470E"/>
    <w:rsid w:val="0069380C"/>
    <w:rsid w:val="00695DCD"/>
    <w:rsid w:val="006A05CC"/>
    <w:rsid w:val="006A310A"/>
    <w:rsid w:val="006A35A7"/>
    <w:rsid w:val="006A69D8"/>
    <w:rsid w:val="006B53C4"/>
    <w:rsid w:val="006C4244"/>
    <w:rsid w:val="006C4D34"/>
    <w:rsid w:val="006C79C8"/>
    <w:rsid w:val="006D26B4"/>
    <w:rsid w:val="006D5F7A"/>
    <w:rsid w:val="006E2CF2"/>
    <w:rsid w:val="006E46FD"/>
    <w:rsid w:val="006E6DE8"/>
    <w:rsid w:val="006E7B04"/>
    <w:rsid w:val="00704B75"/>
    <w:rsid w:val="007152D7"/>
    <w:rsid w:val="007374ED"/>
    <w:rsid w:val="00746C14"/>
    <w:rsid w:val="00757BEC"/>
    <w:rsid w:val="0077532A"/>
    <w:rsid w:val="00795405"/>
    <w:rsid w:val="007A07A8"/>
    <w:rsid w:val="007B77A1"/>
    <w:rsid w:val="007B7A29"/>
    <w:rsid w:val="007C2C59"/>
    <w:rsid w:val="007C50F7"/>
    <w:rsid w:val="007D7900"/>
    <w:rsid w:val="007F4A41"/>
    <w:rsid w:val="00801F23"/>
    <w:rsid w:val="00815E4B"/>
    <w:rsid w:val="00824AF3"/>
    <w:rsid w:val="00832FA4"/>
    <w:rsid w:val="00837632"/>
    <w:rsid w:val="0085640F"/>
    <w:rsid w:val="008567AA"/>
    <w:rsid w:val="00892712"/>
    <w:rsid w:val="00897061"/>
    <w:rsid w:val="008A680A"/>
    <w:rsid w:val="008B0BB0"/>
    <w:rsid w:val="008B0CEE"/>
    <w:rsid w:val="008C5E95"/>
    <w:rsid w:val="008D62D1"/>
    <w:rsid w:val="008E6C4B"/>
    <w:rsid w:val="008F18C0"/>
    <w:rsid w:val="008F25D6"/>
    <w:rsid w:val="008F46CD"/>
    <w:rsid w:val="0090264B"/>
    <w:rsid w:val="00907648"/>
    <w:rsid w:val="0091589E"/>
    <w:rsid w:val="00924E30"/>
    <w:rsid w:val="00930FDE"/>
    <w:rsid w:val="00931F06"/>
    <w:rsid w:val="00935EEE"/>
    <w:rsid w:val="0094144E"/>
    <w:rsid w:val="0095066F"/>
    <w:rsid w:val="00950A4B"/>
    <w:rsid w:val="00976B95"/>
    <w:rsid w:val="009827EF"/>
    <w:rsid w:val="00984C93"/>
    <w:rsid w:val="0098753D"/>
    <w:rsid w:val="00987CE1"/>
    <w:rsid w:val="0099405C"/>
    <w:rsid w:val="009C11DE"/>
    <w:rsid w:val="009C397F"/>
    <w:rsid w:val="009C600F"/>
    <w:rsid w:val="009C67BF"/>
    <w:rsid w:val="009D27D5"/>
    <w:rsid w:val="009D3723"/>
    <w:rsid w:val="009E04F2"/>
    <w:rsid w:val="009E2F06"/>
    <w:rsid w:val="009E5455"/>
    <w:rsid w:val="009E5FBE"/>
    <w:rsid w:val="00A03B7B"/>
    <w:rsid w:val="00A12000"/>
    <w:rsid w:val="00A17513"/>
    <w:rsid w:val="00A17840"/>
    <w:rsid w:val="00A200C9"/>
    <w:rsid w:val="00A214A7"/>
    <w:rsid w:val="00A250D5"/>
    <w:rsid w:val="00A32F56"/>
    <w:rsid w:val="00A36028"/>
    <w:rsid w:val="00A60DC6"/>
    <w:rsid w:val="00A72642"/>
    <w:rsid w:val="00A76F04"/>
    <w:rsid w:val="00A91424"/>
    <w:rsid w:val="00AA2C77"/>
    <w:rsid w:val="00AA3CD2"/>
    <w:rsid w:val="00AB3ADA"/>
    <w:rsid w:val="00AC3FB9"/>
    <w:rsid w:val="00AC702A"/>
    <w:rsid w:val="00AD226F"/>
    <w:rsid w:val="00AD73E4"/>
    <w:rsid w:val="00AE3198"/>
    <w:rsid w:val="00AE6AF9"/>
    <w:rsid w:val="00B13A52"/>
    <w:rsid w:val="00B24CF4"/>
    <w:rsid w:val="00B26993"/>
    <w:rsid w:val="00B34644"/>
    <w:rsid w:val="00B4570C"/>
    <w:rsid w:val="00B5208C"/>
    <w:rsid w:val="00B55D63"/>
    <w:rsid w:val="00B700F4"/>
    <w:rsid w:val="00B74876"/>
    <w:rsid w:val="00BA36B3"/>
    <w:rsid w:val="00BB16A3"/>
    <w:rsid w:val="00BB62DB"/>
    <w:rsid w:val="00BB7C2B"/>
    <w:rsid w:val="00BC0B7A"/>
    <w:rsid w:val="00BC1664"/>
    <w:rsid w:val="00BC1D3B"/>
    <w:rsid w:val="00BC2546"/>
    <w:rsid w:val="00BD0906"/>
    <w:rsid w:val="00BD5C88"/>
    <w:rsid w:val="00BF0305"/>
    <w:rsid w:val="00BF305B"/>
    <w:rsid w:val="00BF4981"/>
    <w:rsid w:val="00C05085"/>
    <w:rsid w:val="00C11D34"/>
    <w:rsid w:val="00C1593D"/>
    <w:rsid w:val="00C17897"/>
    <w:rsid w:val="00C3100D"/>
    <w:rsid w:val="00C447D2"/>
    <w:rsid w:val="00C56BDF"/>
    <w:rsid w:val="00C56C7E"/>
    <w:rsid w:val="00C776A4"/>
    <w:rsid w:val="00C82185"/>
    <w:rsid w:val="00CA2C6C"/>
    <w:rsid w:val="00CA3D89"/>
    <w:rsid w:val="00CB132D"/>
    <w:rsid w:val="00CC0600"/>
    <w:rsid w:val="00CC78AC"/>
    <w:rsid w:val="00CC7EC6"/>
    <w:rsid w:val="00CD3CAF"/>
    <w:rsid w:val="00CE00E8"/>
    <w:rsid w:val="00CE64BE"/>
    <w:rsid w:val="00CF7953"/>
    <w:rsid w:val="00D07232"/>
    <w:rsid w:val="00D10245"/>
    <w:rsid w:val="00D168CF"/>
    <w:rsid w:val="00D21BDD"/>
    <w:rsid w:val="00D24945"/>
    <w:rsid w:val="00D526F9"/>
    <w:rsid w:val="00D65F07"/>
    <w:rsid w:val="00D66111"/>
    <w:rsid w:val="00D77FD6"/>
    <w:rsid w:val="00D84830"/>
    <w:rsid w:val="00D92BB7"/>
    <w:rsid w:val="00DA40FA"/>
    <w:rsid w:val="00DB5FCD"/>
    <w:rsid w:val="00DC296F"/>
    <w:rsid w:val="00DC76D2"/>
    <w:rsid w:val="00DC76EC"/>
    <w:rsid w:val="00DD30ED"/>
    <w:rsid w:val="00DE2ADF"/>
    <w:rsid w:val="00DF326B"/>
    <w:rsid w:val="00E1742F"/>
    <w:rsid w:val="00E34F08"/>
    <w:rsid w:val="00E64C21"/>
    <w:rsid w:val="00E94295"/>
    <w:rsid w:val="00EB5BB6"/>
    <w:rsid w:val="00EC24C6"/>
    <w:rsid w:val="00EC3919"/>
    <w:rsid w:val="00EC3EFE"/>
    <w:rsid w:val="00EF2933"/>
    <w:rsid w:val="00F00DC7"/>
    <w:rsid w:val="00F05146"/>
    <w:rsid w:val="00F1115D"/>
    <w:rsid w:val="00F1383D"/>
    <w:rsid w:val="00F3513C"/>
    <w:rsid w:val="00F465C5"/>
    <w:rsid w:val="00F4662D"/>
    <w:rsid w:val="00F51675"/>
    <w:rsid w:val="00F5180D"/>
    <w:rsid w:val="00F51B21"/>
    <w:rsid w:val="00F51D87"/>
    <w:rsid w:val="00F8455C"/>
    <w:rsid w:val="00FA7D3F"/>
    <w:rsid w:val="00FB14B4"/>
    <w:rsid w:val="00FB15BB"/>
    <w:rsid w:val="00FB1727"/>
    <w:rsid w:val="00FD37BA"/>
    <w:rsid w:val="00FD4777"/>
    <w:rsid w:val="0C22415B"/>
    <w:rsid w:val="0EF638FA"/>
    <w:rsid w:val="0F9D3D2C"/>
    <w:rsid w:val="120D1610"/>
    <w:rsid w:val="166F3144"/>
    <w:rsid w:val="18ED76E0"/>
    <w:rsid w:val="190E58A7"/>
    <w:rsid w:val="194411C7"/>
    <w:rsid w:val="1C1E42B1"/>
    <w:rsid w:val="20426DC7"/>
    <w:rsid w:val="23D8675A"/>
    <w:rsid w:val="270F69A1"/>
    <w:rsid w:val="289C312C"/>
    <w:rsid w:val="29EB13E6"/>
    <w:rsid w:val="2D7B1047"/>
    <w:rsid w:val="303525DC"/>
    <w:rsid w:val="31255527"/>
    <w:rsid w:val="323B2146"/>
    <w:rsid w:val="32892493"/>
    <w:rsid w:val="32904240"/>
    <w:rsid w:val="33283674"/>
    <w:rsid w:val="353436DA"/>
    <w:rsid w:val="3AE917C6"/>
    <w:rsid w:val="3CBE7CB7"/>
    <w:rsid w:val="427D5E63"/>
    <w:rsid w:val="465F445B"/>
    <w:rsid w:val="46F116F8"/>
    <w:rsid w:val="47963866"/>
    <w:rsid w:val="484A2AB5"/>
    <w:rsid w:val="4C0049A5"/>
    <w:rsid w:val="4DD24B78"/>
    <w:rsid w:val="536846E4"/>
    <w:rsid w:val="54203417"/>
    <w:rsid w:val="585C63E2"/>
    <w:rsid w:val="606A6334"/>
    <w:rsid w:val="671F197B"/>
    <w:rsid w:val="678305D5"/>
    <w:rsid w:val="6A8C3972"/>
    <w:rsid w:val="6B3E78FE"/>
    <w:rsid w:val="7135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E3D5C0"/>
  <w15:docId w15:val="{A8FFAC42-FDAD-40BF-877C-A65AF3D5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qFormat="0"/>
    <w:lsdException w:name="index 3" w:qFormat="0"/>
    <w:lsdException w:name="index 4" w:qFormat="0"/>
    <w:lsdException w:name="index 5" w:qFormat="0"/>
    <w:lsdException w:name="index 6" w:qFormat="0"/>
    <w:lsdException w:name="index 7" w:qFormat="0"/>
    <w:lsdException w:name="index 8" w:qFormat="0"/>
    <w:lsdException w:name="index 9" w:qFormat="0"/>
    <w:lsdException w:name="footnote text" w:qFormat="0"/>
    <w:lsdException w:name="annotation text" w:qFormat="0"/>
    <w:lsdException w:name="header" w:qFormat="0"/>
    <w:lsdException w:name="footer" w:qFormat="0"/>
    <w:lsdException w:name="index heading" w:qFormat="0"/>
    <w:lsdException w:name="caption" w:semiHidden="1" w:unhideWhenUsed="1"/>
    <w:lsdException w:name="footnote reference" w:qFormat="0"/>
    <w:lsdException w:name="annotation reference" w:qFormat="0"/>
    <w:lsdException w:name="line number" w:qFormat="0"/>
    <w:lsdException w:name="endnote reference" w:qFormat="0"/>
    <w:lsdException w:name="endnote text" w:qFormat="0"/>
    <w:lsdException w:name="List Bullet" w:qFormat="0"/>
    <w:lsdException w:name="List 3" w:qFormat="0"/>
    <w:lsdException w:name="Default Paragraph Font" w:semiHidden="1"/>
    <w:lsdException w:name="Body Text First Indent" w:qFormat="0"/>
    <w:lsdException w:name="Body Text First Indent 2" w:qFormat="0"/>
    <w:lsdException w:name="Body Text 2" w:qFormat="0"/>
    <w:lsdException w:name="Body Text 3" w:qFormat="0"/>
    <w:lsdException w:name="Body Text Indent 3" w:qFormat="0"/>
    <w:lsdException w:name="Block Text" w:qFormat="0"/>
    <w:lsdException w:name="Hyperlink" w:qFormat="0"/>
    <w:lsdException w:name="FollowedHyperlink" w:qFormat="0"/>
    <w:lsdException w:name="Document Map" w:qFormat="0"/>
    <w:lsdException w:name="E-mail Signature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HTML Acronym" w:qFormat="0"/>
    <w:lsdException w:name="HTML Address" w:qFormat="0"/>
    <w:lsdException w:name="HTML Cite" w:qFormat="0"/>
    <w:lsdException w:name="HTML Code" w:qFormat="0"/>
    <w:lsdException w:name="HTML Definition" w:qFormat="0"/>
    <w:lsdException w:name="HTML Keyboard" w:qFormat="0"/>
    <w:lsdException w:name="HTML Preformatted" w:qFormat="0"/>
    <w:lsdException w:name="HTML Sample" w:qFormat="0"/>
    <w:lsdException w:name="HTML Typewriter" w:qFormat="0"/>
    <w:lsdException w:name="HTML Variable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0"/>
    <w:lsdException w:name="Table Theme" w:semiHidden="1" w:unhideWhenUsed="1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99" w:qFormat="0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0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rsid w:val="006E6DE8"/>
    <w:pPr>
      <w:widowControl w:val="0"/>
      <w:suppressAutoHyphens/>
      <w:autoSpaceDN w:val="0"/>
      <w:textAlignment w:val="baseline"/>
    </w:pPr>
    <w:rPr>
      <w:rFonts w:ascii="Verdana" w:eastAsia="SimSun" w:hAnsi="Verdana" w:cs="Lucida Sans"/>
      <w:b/>
      <w:kern w:val="3"/>
      <w:sz w:val="28"/>
      <w:szCs w:val="24"/>
      <w:lang w:val="zh-CN" w:eastAsia="zh-CN" w:bidi="hi-IN"/>
    </w:rPr>
  </w:style>
  <w:style w:type="paragraph" w:styleId="Heading1">
    <w:name w:val="heading 1"/>
    <w:basedOn w:val="Normal"/>
    <w:next w:val="Normal"/>
    <w:qFormat/>
    <w:pPr>
      <w:pageBreakBefore/>
      <w:numPr>
        <w:numId w:val="1"/>
      </w:numPr>
      <w:outlineLvl w:val="0"/>
    </w:pPr>
    <w:rPr>
      <w:rFonts w:eastAsia="Verdana" w:cs="Verdana"/>
      <w:bCs/>
      <w:szCs w:val="28"/>
      <w:lang w:val="en-US"/>
    </w:rPr>
  </w:style>
  <w:style w:type="paragraph" w:styleId="Heading2">
    <w:name w:val="heading 2"/>
    <w:basedOn w:val="ListNumber2"/>
    <w:next w:val="ListNumber2"/>
    <w:semiHidden/>
    <w:unhideWhenUsed/>
    <w:qFormat/>
    <w:pPr>
      <w:numPr>
        <w:numId w:val="2"/>
      </w:numPr>
      <w:outlineLvl w:val="1"/>
    </w:pPr>
    <w:rPr>
      <w:rFonts w:eastAsia="Verdana" w:cs="Verdana"/>
      <w:bCs/>
      <w:szCs w:val="28"/>
      <w:lang w:val="en-US" w:eastAsia="en-US" w:bidi="en-US"/>
    </w:rPr>
  </w:style>
  <w:style w:type="paragraph" w:styleId="Heading3">
    <w:name w:val="heading 3"/>
    <w:basedOn w:val="Normal"/>
    <w:next w:val="Normal"/>
    <w:semiHidden/>
    <w:unhideWhenUsed/>
    <w:qFormat/>
    <w:pPr>
      <w:numPr>
        <w:ilvl w:val="2"/>
        <w:numId w:val="1"/>
      </w:numPr>
      <w:outlineLvl w:val="2"/>
    </w:pPr>
    <w:rPr>
      <w:rFonts w:eastAsia="Verdana" w:cs="Verdana"/>
      <w:bCs/>
      <w:sz w:val="22"/>
      <w:szCs w:val="28"/>
      <w:lang w:val="en-US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 w:val="0"/>
      <w:bCs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 w:val="0"/>
      <w:bCs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 w:val="0"/>
      <w:bCs/>
      <w:sz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 w:val="0"/>
      <w:bCs/>
      <w:sz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2">
    <w:name w:val="List Number 2"/>
    <w:basedOn w:val="Normal"/>
    <w:qFormat/>
    <w:pPr>
      <w:numPr>
        <w:numId w:val="3"/>
      </w:numPr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qFormat/>
    <w:rPr>
      <w:b w:val="0"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 w:val="0"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4"/>
      </w:numPr>
    </w:pPr>
  </w:style>
  <w:style w:type="paragraph" w:styleId="ListBullet2">
    <w:name w:val="List Bullet 2"/>
    <w:basedOn w:val="Normal"/>
    <w:qFormat/>
    <w:pPr>
      <w:numPr>
        <w:numId w:val="5"/>
      </w:numPr>
    </w:pPr>
  </w:style>
  <w:style w:type="paragraph" w:styleId="ListBullet3">
    <w:name w:val="List Bullet 3"/>
    <w:basedOn w:val="Normal"/>
    <w:qFormat/>
    <w:pPr>
      <w:numPr>
        <w:numId w:val="6"/>
      </w:numPr>
    </w:pPr>
  </w:style>
  <w:style w:type="paragraph" w:styleId="ListBullet4">
    <w:name w:val="List Bullet 4"/>
    <w:basedOn w:val="Normal"/>
    <w:qFormat/>
    <w:pPr>
      <w:numPr>
        <w:numId w:val="7"/>
      </w:numPr>
    </w:pPr>
  </w:style>
  <w:style w:type="paragraph" w:styleId="ListBullet5">
    <w:name w:val="List Bullet 5"/>
    <w:basedOn w:val="Normal"/>
    <w:qFormat/>
    <w:pPr>
      <w:numPr>
        <w:numId w:val="8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9"/>
      </w:numPr>
    </w:pPr>
  </w:style>
  <w:style w:type="paragraph" w:styleId="ListNumber3">
    <w:name w:val="List Number 3"/>
    <w:basedOn w:val="Normal"/>
    <w:qFormat/>
    <w:pPr>
      <w:numPr>
        <w:numId w:val="10"/>
      </w:numPr>
    </w:pPr>
  </w:style>
  <w:style w:type="paragraph" w:styleId="ListNumber4">
    <w:name w:val="List Number 4"/>
    <w:basedOn w:val="Normal"/>
    <w:qFormat/>
    <w:pPr>
      <w:numPr>
        <w:numId w:val="11"/>
      </w:numPr>
    </w:pPr>
  </w:style>
  <w:style w:type="paragraph" w:styleId="ListNumber5">
    <w:name w:val="List Number 5"/>
    <w:basedOn w:val="Normal"/>
    <w:qFormat/>
    <w:pPr>
      <w:numPr>
        <w:numId w:val="12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</w:rPr>
  </w:style>
  <w:style w:type="paragraph" w:styleId="NormalWeb">
    <w:name w:val="Normal (Web)"/>
    <w:basedOn w:val="Normal"/>
    <w:qFormat/>
    <w:rPr>
      <w:sz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 w:val="0"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 w:val="0"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Textbody">
    <w:name w:val="Text body"/>
    <w:basedOn w:val="Normal"/>
    <w:qFormat/>
    <w:pPr>
      <w:spacing w:line="360" w:lineRule="auto"/>
    </w:pPr>
    <w:rPr>
      <w:rFonts w:eastAsia="Verdana" w:cs="Verdana"/>
      <w:sz w:val="22"/>
      <w:szCs w:val="18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5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92F9DC-DAF9-4C9A-BF41-52CC808E8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google1577980351</dc:creator>
  <dc:description/>
  <cp:lastModifiedBy>william bunaidy</cp:lastModifiedBy>
  <cp:revision>212</cp:revision>
  <dcterms:created xsi:type="dcterms:W3CDTF">2022-10-21T06:57:00Z</dcterms:created>
  <dcterms:modified xsi:type="dcterms:W3CDTF">2024-10-28T07:44:00Z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434CE8EF8A1C4C54A966CD9914DF292C</vt:lpwstr>
  </property>
</Properties>
</file>