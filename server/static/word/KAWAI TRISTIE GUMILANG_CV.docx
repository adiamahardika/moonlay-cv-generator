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KAWAI TRISTIE GUMILANG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KAWAI TRISTIE GUMILANG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Jakarta, None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Bachelor, Information Systems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Universitas Pelita Harapan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Present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 w:rsidRPr="00EC3919">
              <w:rPr>
                <w:b w:val="0"/>
                <w:sz w:val="21"/>
                <w:szCs w:val="21"/>
                <w:lang w:val="en-US"/>
              </w:rPr>
              <w:t xml:space="preserve">None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Content Creator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Wasabi Management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2024-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Exclusive Talent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Rex Regum Qeon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2023-2024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Freelance Finance Manager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Fiverr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2022-2022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/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HTML, Java, PHP, CSS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Microsoft Office, Phpmyadmin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Not provided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Not provided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 xml:space="preserve"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Project Management, Creative Thinking, Time Management, Team Management, Internal Communication, Analytical Thinking  Public Speaking|Time management, Creativity, Team Management, Internal Communication, Analytical Thinking  Public Speaking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Bahasa Indonesia (Advanced)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Mandarin (Beginner)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(Intermediate)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Wasabi Management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2024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Present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Content Creator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Rex Regum Qeon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2023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2024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Exclusive Talent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Fiverr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2022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2022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Freelance Finance Manager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KAWAI TRISTIE GUMILANG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3A84" w14:textId="77777777" w:rsidR="0021752D" w:rsidRDefault="0021752D">
      <w:r>
        <w:separator/>
      </w:r>
    </w:p>
  </w:endnote>
  <w:endnote w:type="continuationSeparator" w:id="0">
    <w:p w14:paraId="5782E942" w14:textId="77777777" w:rsidR="0021752D" w:rsidRDefault="0021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EB2C5C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D9636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5325" w14:textId="77777777" w:rsidR="0021752D" w:rsidRDefault="0021752D">
      <w:r>
        <w:separator/>
      </w:r>
    </w:p>
  </w:footnote>
  <w:footnote w:type="continuationSeparator" w:id="0">
    <w:p w14:paraId="54CCF418" w14:textId="77777777" w:rsidR="0021752D" w:rsidRDefault="00217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1752D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0D0E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2CF2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212</cp:revision>
  <dcterms:created xsi:type="dcterms:W3CDTF">2022-10-21T06:57:00Z</dcterms:created>
  <dcterms:modified xsi:type="dcterms:W3CDTF">2024-10-28T07:44:00Z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